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31F07" w14:textId="042A2FC1" w:rsidR="00394BE7" w:rsidRPr="00394BE7" w:rsidRDefault="00000000" w:rsidP="00394BE7">
      <w:pPr>
        <w:pStyle w:val="Titre"/>
        <w:pBdr>
          <w:bottom w:val="none" w:sz="0" w:space="0" w:color="auto"/>
        </w:pBdr>
        <w:jc w:val="center"/>
        <w:rPr>
          <w:rFonts w:ascii="Times New Roman" w:hAnsi="Times New Roman" w:cs="Times New Roman"/>
          <w:b/>
          <w:bCs/>
          <w:color w:val="auto"/>
          <w:sz w:val="28"/>
          <w:szCs w:val="28"/>
          <w:lang w:val="fr-FR"/>
        </w:rPr>
      </w:pPr>
      <w:r w:rsidRPr="00394BE7">
        <w:rPr>
          <w:rFonts w:ascii="Times New Roman" w:hAnsi="Times New Roman" w:cs="Times New Roman"/>
          <w:b/>
          <w:bCs/>
          <w:color w:val="auto"/>
          <w:sz w:val="28"/>
          <w:szCs w:val="28"/>
          <w:lang w:val="fr-FR"/>
        </w:rPr>
        <w:t>Rapport du Projet 2 - Big Data</w:t>
      </w:r>
    </w:p>
    <w:p w14:paraId="1A8EE3F4" w14:textId="77777777" w:rsidR="003B6CDE" w:rsidRDefault="00000000" w:rsidP="00394BE7">
      <w:pPr>
        <w:pStyle w:val="Titre1"/>
        <w:jc w:val="both"/>
        <w:rPr>
          <w:rFonts w:ascii="Times New Roman" w:hAnsi="Times New Roman" w:cs="Times New Roman"/>
          <w:color w:val="auto"/>
          <w:sz w:val="24"/>
          <w:szCs w:val="24"/>
          <w:lang w:val="fr-FR"/>
        </w:rPr>
      </w:pPr>
      <w:r w:rsidRPr="00394BE7">
        <w:rPr>
          <w:rFonts w:ascii="Times New Roman" w:hAnsi="Times New Roman" w:cs="Times New Roman"/>
          <w:color w:val="auto"/>
          <w:sz w:val="24"/>
          <w:szCs w:val="24"/>
          <w:lang w:val="fr-FR"/>
        </w:rPr>
        <w:t>Identités</w:t>
      </w:r>
    </w:p>
    <w:p w14:paraId="3FF2B85C" w14:textId="77777777" w:rsidR="00E41924" w:rsidRDefault="00E41924" w:rsidP="00E41924">
      <w:pPr>
        <w:rPr>
          <w:lang w:val="fr-FR"/>
        </w:rPr>
      </w:pPr>
    </w:p>
    <w:p w14:paraId="549051CA" w14:textId="77777777" w:rsidR="0082302E" w:rsidRDefault="00E41924" w:rsidP="0082302E">
      <w:pPr>
        <w:pStyle w:val="Paragraphedeliste"/>
        <w:numPr>
          <w:ilvl w:val="0"/>
          <w:numId w:val="17"/>
        </w:numPr>
        <w:rPr>
          <w:lang w:val="fr-FR"/>
        </w:rPr>
      </w:pPr>
      <w:r w:rsidRPr="0082302E">
        <w:rPr>
          <w:lang w:val="fr-FR"/>
        </w:rPr>
        <w:t>Matricule : 16MK292</w:t>
      </w:r>
    </w:p>
    <w:p w14:paraId="36113916" w14:textId="77777777" w:rsidR="0082302E" w:rsidRPr="0082302E" w:rsidRDefault="00000000" w:rsidP="0082302E">
      <w:pPr>
        <w:pStyle w:val="Paragraphedeliste"/>
        <w:numPr>
          <w:ilvl w:val="0"/>
          <w:numId w:val="17"/>
        </w:numPr>
        <w:rPr>
          <w:lang w:val="fr-FR"/>
        </w:rPr>
      </w:pPr>
      <w:r w:rsidRPr="0082302E">
        <w:rPr>
          <w:rFonts w:ascii="Times New Roman" w:hAnsi="Times New Roman" w:cs="Times New Roman"/>
          <w:sz w:val="24"/>
          <w:szCs w:val="24"/>
          <w:lang w:val="fr-FR"/>
        </w:rPr>
        <w:t>Nom</w:t>
      </w:r>
      <w:r w:rsidR="00E41924" w:rsidRPr="0082302E">
        <w:rPr>
          <w:rFonts w:ascii="Times New Roman" w:hAnsi="Times New Roman" w:cs="Times New Roman"/>
          <w:sz w:val="24"/>
          <w:szCs w:val="24"/>
          <w:lang w:val="fr-FR"/>
        </w:rPr>
        <w:t xml:space="preserve">, </w:t>
      </w:r>
      <w:proofErr w:type="spellStart"/>
      <w:r w:rsidR="00E41924" w:rsidRPr="0082302E">
        <w:rPr>
          <w:rFonts w:ascii="Times New Roman" w:hAnsi="Times New Roman" w:cs="Times New Roman"/>
          <w:sz w:val="24"/>
          <w:szCs w:val="24"/>
          <w:lang w:val="fr-FR"/>
        </w:rPr>
        <w:t>PostNom</w:t>
      </w:r>
      <w:proofErr w:type="spellEnd"/>
      <w:r w:rsidRPr="0082302E">
        <w:rPr>
          <w:rFonts w:ascii="Times New Roman" w:hAnsi="Times New Roman" w:cs="Times New Roman"/>
          <w:sz w:val="24"/>
          <w:szCs w:val="24"/>
          <w:lang w:val="fr-FR"/>
        </w:rPr>
        <w:t xml:space="preserve"> &amp; Prénom : MUNUNGA</w:t>
      </w:r>
      <w:r w:rsidR="00634F37" w:rsidRPr="0082302E">
        <w:rPr>
          <w:rFonts w:ascii="Times New Roman" w:hAnsi="Times New Roman" w:cs="Times New Roman"/>
          <w:sz w:val="24"/>
          <w:szCs w:val="24"/>
          <w:lang w:val="fr-FR"/>
        </w:rPr>
        <w:t xml:space="preserve"> KAWIKA Dieudonné</w:t>
      </w:r>
    </w:p>
    <w:p w14:paraId="6F62DBD3" w14:textId="77777777" w:rsidR="0082302E" w:rsidRPr="0082302E" w:rsidRDefault="00785221" w:rsidP="0082302E">
      <w:pPr>
        <w:pStyle w:val="Paragraphedeliste"/>
        <w:numPr>
          <w:ilvl w:val="0"/>
          <w:numId w:val="17"/>
        </w:numPr>
        <w:rPr>
          <w:lang w:val="fr-FR"/>
        </w:rPr>
      </w:pPr>
      <w:r w:rsidRPr="0082302E">
        <w:rPr>
          <w:rFonts w:ascii="Times New Roman" w:hAnsi="Times New Roman" w:cs="Times New Roman"/>
          <w:sz w:val="24"/>
          <w:szCs w:val="24"/>
          <w:lang w:val="fr-FR"/>
        </w:rPr>
        <w:t>Promotion : M1 Data Science</w:t>
      </w:r>
    </w:p>
    <w:p w14:paraId="008E62CF" w14:textId="463EB998" w:rsidR="003B6CDE" w:rsidRPr="0082302E" w:rsidRDefault="00000000" w:rsidP="0082302E">
      <w:pPr>
        <w:pStyle w:val="Paragraphedeliste"/>
        <w:numPr>
          <w:ilvl w:val="0"/>
          <w:numId w:val="17"/>
        </w:numPr>
        <w:rPr>
          <w:lang w:val="fr-FR"/>
        </w:rPr>
      </w:pPr>
      <w:r w:rsidRPr="0082302E">
        <w:rPr>
          <w:rFonts w:ascii="Times New Roman" w:hAnsi="Times New Roman" w:cs="Times New Roman"/>
          <w:sz w:val="24"/>
          <w:szCs w:val="24"/>
          <w:lang w:val="fr-FR"/>
        </w:rPr>
        <w:t>Cours : Big Data</w:t>
      </w:r>
    </w:p>
    <w:p w14:paraId="21A05DFE" w14:textId="77777777" w:rsidR="003B6CDE" w:rsidRPr="00394BE7" w:rsidRDefault="00000000" w:rsidP="00394BE7">
      <w:pPr>
        <w:pStyle w:val="Titre1"/>
        <w:jc w:val="both"/>
        <w:rPr>
          <w:rFonts w:ascii="Times New Roman" w:hAnsi="Times New Roman" w:cs="Times New Roman"/>
          <w:sz w:val="24"/>
          <w:szCs w:val="24"/>
          <w:lang w:val="fr-FR"/>
        </w:rPr>
      </w:pPr>
      <w:r w:rsidRPr="00394BE7">
        <w:rPr>
          <w:rFonts w:ascii="Times New Roman" w:hAnsi="Times New Roman" w:cs="Times New Roman"/>
          <w:color w:val="auto"/>
          <w:sz w:val="24"/>
          <w:szCs w:val="24"/>
          <w:lang w:val="fr-FR"/>
        </w:rPr>
        <w:t>Intitulé et but du projet</w:t>
      </w:r>
    </w:p>
    <w:p w14:paraId="3A5F4E63" w14:textId="77777777" w:rsidR="00E41924" w:rsidRDefault="00E41924" w:rsidP="00394BE7">
      <w:pPr>
        <w:jc w:val="both"/>
        <w:rPr>
          <w:rFonts w:ascii="Times New Roman" w:hAnsi="Times New Roman" w:cs="Times New Roman"/>
          <w:sz w:val="24"/>
          <w:szCs w:val="24"/>
          <w:lang w:val="fr-FR"/>
        </w:rPr>
      </w:pPr>
    </w:p>
    <w:p w14:paraId="5BFA25DB" w14:textId="6D7DC6FF" w:rsidR="00E41924" w:rsidRDefault="00E41924" w:rsidP="00394BE7">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Intitulé </w:t>
      </w:r>
      <w:r w:rsidRPr="00E41924">
        <w:rPr>
          <w:rFonts w:ascii="Times New Roman" w:hAnsi="Times New Roman" w:cs="Times New Roman"/>
          <w:sz w:val="24"/>
          <w:szCs w:val="24"/>
          <w:lang w:val="fr-FR"/>
        </w:rPr>
        <w:t>Projet : Système de recommandation d'images basé sur les préférences utilisateur</w:t>
      </w:r>
    </w:p>
    <w:p w14:paraId="20429166" w14:textId="5E1EBB09" w:rsidR="003B6CDE" w:rsidRPr="00394BE7" w:rsidRDefault="00000000" w:rsidP="00394BE7">
      <w:pPr>
        <w:jc w:val="both"/>
        <w:rPr>
          <w:rFonts w:ascii="Times New Roman" w:hAnsi="Times New Roman" w:cs="Times New Roman"/>
          <w:sz w:val="24"/>
          <w:szCs w:val="24"/>
          <w:lang w:val="fr-FR"/>
        </w:rPr>
      </w:pPr>
      <w:r w:rsidRPr="00394BE7">
        <w:rPr>
          <w:rFonts w:ascii="Times New Roman" w:hAnsi="Times New Roman" w:cs="Times New Roman"/>
          <w:sz w:val="24"/>
          <w:szCs w:val="24"/>
          <w:lang w:val="fr-FR"/>
        </w:rPr>
        <w:t>L'objectif de ce projet est de concevoir un système de recommandation d'images personnalisé en fonction des préférences des utilisateurs. Le système met en œuvre plusieurs techniques de collecte, annotation, analyse, visualisation et recommandation de données image.</w:t>
      </w:r>
    </w:p>
    <w:p w14:paraId="34D0AB68" w14:textId="77777777" w:rsidR="003B6CDE" w:rsidRPr="00394BE7" w:rsidRDefault="00000000" w:rsidP="00394BE7">
      <w:pPr>
        <w:pStyle w:val="Titre1"/>
        <w:jc w:val="both"/>
        <w:rPr>
          <w:rFonts w:ascii="Times New Roman" w:hAnsi="Times New Roman" w:cs="Times New Roman"/>
          <w:color w:val="auto"/>
          <w:sz w:val="24"/>
          <w:szCs w:val="24"/>
          <w:lang w:val="fr-FR"/>
        </w:rPr>
      </w:pPr>
      <w:r w:rsidRPr="00394BE7">
        <w:rPr>
          <w:rFonts w:ascii="Times New Roman" w:hAnsi="Times New Roman" w:cs="Times New Roman"/>
          <w:color w:val="auto"/>
          <w:sz w:val="24"/>
          <w:szCs w:val="24"/>
          <w:lang w:val="fr-FR"/>
        </w:rPr>
        <w:t>Sources des données et licences</w:t>
      </w:r>
    </w:p>
    <w:p w14:paraId="219DB62B" w14:textId="77777777" w:rsidR="00E41924" w:rsidRDefault="00E41924" w:rsidP="00394BE7">
      <w:pPr>
        <w:jc w:val="both"/>
        <w:rPr>
          <w:rFonts w:ascii="Times New Roman" w:hAnsi="Times New Roman" w:cs="Times New Roman"/>
          <w:sz w:val="24"/>
          <w:szCs w:val="24"/>
          <w:lang w:val="fr-FR"/>
        </w:rPr>
      </w:pPr>
    </w:p>
    <w:p w14:paraId="444C74D8" w14:textId="0D4816C2" w:rsidR="003B6CDE" w:rsidRPr="00394BE7" w:rsidRDefault="00000000" w:rsidP="00394BE7">
      <w:pPr>
        <w:jc w:val="both"/>
        <w:rPr>
          <w:rFonts w:ascii="Times New Roman" w:hAnsi="Times New Roman" w:cs="Times New Roman"/>
          <w:sz w:val="24"/>
          <w:szCs w:val="24"/>
          <w:lang w:val="fr-FR"/>
        </w:rPr>
      </w:pPr>
      <w:r w:rsidRPr="00394BE7">
        <w:rPr>
          <w:rFonts w:ascii="Times New Roman" w:hAnsi="Times New Roman" w:cs="Times New Roman"/>
          <w:sz w:val="24"/>
          <w:szCs w:val="24"/>
          <w:lang w:val="fr-FR"/>
        </w:rPr>
        <w:t>Les images utilisées dans ce projet ont été téléchargées depuis des sites libres de droits :</w:t>
      </w:r>
    </w:p>
    <w:p w14:paraId="76FD0720" w14:textId="77777777" w:rsidR="002044D9" w:rsidRPr="002044D9" w:rsidRDefault="00000000" w:rsidP="00394BE7">
      <w:pPr>
        <w:pStyle w:val="Paragraphedeliste"/>
        <w:numPr>
          <w:ilvl w:val="0"/>
          <w:numId w:val="18"/>
        </w:numPr>
        <w:jc w:val="both"/>
        <w:rPr>
          <w:rFonts w:ascii="Times New Roman" w:hAnsi="Times New Roman" w:cs="Times New Roman"/>
          <w:sz w:val="24"/>
          <w:szCs w:val="24"/>
        </w:rPr>
      </w:pPr>
      <w:proofErr w:type="spellStart"/>
      <w:r w:rsidRPr="002044D9">
        <w:rPr>
          <w:rFonts w:ascii="Times New Roman" w:hAnsi="Times New Roman" w:cs="Times New Roman"/>
          <w:sz w:val="24"/>
          <w:szCs w:val="24"/>
        </w:rPr>
        <w:t>Pexels</w:t>
      </w:r>
      <w:proofErr w:type="spellEnd"/>
      <w:r w:rsidRPr="002044D9">
        <w:rPr>
          <w:rFonts w:ascii="Times New Roman" w:hAnsi="Times New Roman" w:cs="Times New Roman"/>
          <w:sz w:val="24"/>
          <w:szCs w:val="24"/>
        </w:rPr>
        <w:t xml:space="preserve"> : </w:t>
      </w:r>
      <w:hyperlink r:id="rId6" w:history="1">
        <w:r w:rsidR="00634F37" w:rsidRPr="002044D9">
          <w:rPr>
            <w:rStyle w:val="Lienhypertexte"/>
            <w:rFonts w:ascii="Times New Roman" w:hAnsi="Times New Roman" w:cs="Times New Roman"/>
            <w:sz w:val="24"/>
            <w:szCs w:val="24"/>
          </w:rPr>
          <w:t>https://www.pexels.com</w:t>
        </w:r>
      </w:hyperlink>
    </w:p>
    <w:p w14:paraId="6292DB66" w14:textId="77777777" w:rsidR="002044D9" w:rsidRPr="002044D9" w:rsidRDefault="00000000" w:rsidP="00394BE7">
      <w:pPr>
        <w:pStyle w:val="Paragraphedeliste"/>
        <w:numPr>
          <w:ilvl w:val="0"/>
          <w:numId w:val="18"/>
        </w:numPr>
        <w:jc w:val="both"/>
        <w:rPr>
          <w:rFonts w:ascii="Times New Roman" w:hAnsi="Times New Roman" w:cs="Times New Roman"/>
          <w:sz w:val="24"/>
          <w:szCs w:val="24"/>
        </w:rPr>
      </w:pPr>
      <w:proofErr w:type="spellStart"/>
      <w:r w:rsidRPr="002044D9">
        <w:rPr>
          <w:rFonts w:ascii="Times New Roman" w:hAnsi="Times New Roman" w:cs="Times New Roman"/>
          <w:sz w:val="24"/>
          <w:szCs w:val="24"/>
        </w:rPr>
        <w:t>Pixabay</w:t>
      </w:r>
      <w:proofErr w:type="spellEnd"/>
      <w:r w:rsidRPr="002044D9">
        <w:rPr>
          <w:rFonts w:ascii="Times New Roman" w:hAnsi="Times New Roman" w:cs="Times New Roman"/>
          <w:sz w:val="24"/>
          <w:szCs w:val="24"/>
        </w:rPr>
        <w:t xml:space="preserve"> : </w:t>
      </w:r>
      <w:hyperlink r:id="rId7" w:history="1">
        <w:r w:rsidR="00634F37" w:rsidRPr="002044D9">
          <w:rPr>
            <w:rStyle w:val="Lienhypertexte"/>
            <w:rFonts w:ascii="Times New Roman" w:hAnsi="Times New Roman" w:cs="Times New Roman"/>
            <w:sz w:val="24"/>
            <w:szCs w:val="24"/>
          </w:rPr>
          <w:t>https://pixabay.com</w:t>
        </w:r>
      </w:hyperlink>
    </w:p>
    <w:p w14:paraId="0D9976F5" w14:textId="6DA4B3CE" w:rsidR="003B6CDE" w:rsidRPr="002044D9" w:rsidRDefault="00000000" w:rsidP="00394BE7">
      <w:pPr>
        <w:pStyle w:val="Paragraphedeliste"/>
        <w:numPr>
          <w:ilvl w:val="0"/>
          <w:numId w:val="18"/>
        </w:numPr>
        <w:jc w:val="both"/>
        <w:rPr>
          <w:rFonts w:ascii="Times New Roman" w:hAnsi="Times New Roman" w:cs="Times New Roman"/>
          <w:sz w:val="24"/>
          <w:szCs w:val="24"/>
        </w:rPr>
      </w:pPr>
      <w:proofErr w:type="spellStart"/>
      <w:r w:rsidRPr="002044D9">
        <w:rPr>
          <w:rFonts w:ascii="Times New Roman" w:hAnsi="Times New Roman" w:cs="Times New Roman"/>
          <w:sz w:val="24"/>
          <w:szCs w:val="24"/>
        </w:rPr>
        <w:t>Unsplash</w:t>
      </w:r>
      <w:proofErr w:type="spellEnd"/>
      <w:r w:rsidRPr="002044D9">
        <w:rPr>
          <w:rFonts w:ascii="Times New Roman" w:hAnsi="Times New Roman" w:cs="Times New Roman"/>
          <w:sz w:val="24"/>
          <w:szCs w:val="24"/>
        </w:rPr>
        <w:t xml:space="preserve"> : </w:t>
      </w:r>
      <w:hyperlink r:id="rId8" w:history="1">
        <w:r w:rsidR="00634F37" w:rsidRPr="002044D9">
          <w:rPr>
            <w:rStyle w:val="Lienhypertexte"/>
            <w:rFonts w:ascii="Times New Roman" w:hAnsi="Times New Roman" w:cs="Times New Roman"/>
            <w:sz w:val="24"/>
            <w:szCs w:val="24"/>
          </w:rPr>
          <w:t>https://unsplash.com</w:t>
        </w:r>
      </w:hyperlink>
    </w:p>
    <w:p w14:paraId="56A0DA63" w14:textId="77777777" w:rsidR="003B6CDE" w:rsidRPr="00394BE7" w:rsidRDefault="00000000" w:rsidP="00394BE7">
      <w:pPr>
        <w:jc w:val="both"/>
        <w:rPr>
          <w:rFonts w:ascii="Times New Roman" w:hAnsi="Times New Roman" w:cs="Times New Roman"/>
          <w:sz w:val="24"/>
          <w:szCs w:val="24"/>
          <w:lang w:val="fr-FR"/>
        </w:rPr>
      </w:pPr>
      <w:r w:rsidRPr="00394BE7">
        <w:rPr>
          <w:rFonts w:ascii="Times New Roman" w:hAnsi="Times New Roman" w:cs="Times New Roman"/>
          <w:sz w:val="24"/>
          <w:szCs w:val="24"/>
          <w:lang w:val="fr-FR"/>
        </w:rPr>
        <w:t>Les images respectent les licences libres fournies par ces plateformes.</w:t>
      </w:r>
    </w:p>
    <w:p w14:paraId="73E6F0A3" w14:textId="77777777" w:rsidR="003B6CDE" w:rsidRDefault="00000000" w:rsidP="00394BE7">
      <w:pPr>
        <w:pStyle w:val="Titre1"/>
        <w:jc w:val="both"/>
        <w:rPr>
          <w:rFonts w:ascii="Times New Roman" w:hAnsi="Times New Roman" w:cs="Times New Roman"/>
          <w:color w:val="auto"/>
          <w:sz w:val="24"/>
          <w:szCs w:val="24"/>
          <w:lang w:val="fr-FR"/>
        </w:rPr>
      </w:pPr>
      <w:r w:rsidRPr="00394BE7">
        <w:rPr>
          <w:rFonts w:ascii="Times New Roman" w:hAnsi="Times New Roman" w:cs="Times New Roman"/>
          <w:color w:val="auto"/>
          <w:sz w:val="24"/>
          <w:szCs w:val="24"/>
          <w:lang w:val="fr-FR"/>
        </w:rPr>
        <w:t>Taille des données</w:t>
      </w:r>
    </w:p>
    <w:p w14:paraId="68CE6F91" w14:textId="77777777" w:rsidR="00E41924" w:rsidRPr="00E41924" w:rsidRDefault="00E41924" w:rsidP="00E41924">
      <w:pPr>
        <w:rPr>
          <w:lang w:val="fr-FR"/>
        </w:rPr>
      </w:pPr>
    </w:p>
    <w:p w14:paraId="0E09C9DE" w14:textId="77777777" w:rsidR="00DA3BB5" w:rsidRDefault="00000000" w:rsidP="00DA3B4E">
      <w:pPr>
        <w:pStyle w:val="Paragraphedeliste"/>
        <w:numPr>
          <w:ilvl w:val="0"/>
          <w:numId w:val="19"/>
        </w:numPr>
        <w:jc w:val="both"/>
        <w:rPr>
          <w:rFonts w:ascii="Times New Roman" w:hAnsi="Times New Roman" w:cs="Times New Roman"/>
          <w:sz w:val="24"/>
          <w:szCs w:val="24"/>
          <w:lang w:val="fr-FR"/>
        </w:rPr>
      </w:pPr>
      <w:r w:rsidRPr="00DA3BB5">
        <w:rPr>
          <w:rFonts w:ascii="Times New Roman" w:hAnsi="Times New Roman" w:cs="Times New Roman"/>
          <w:sz w:val="24"/>
          <w:szCs w:val="24"/>
          <w:lang w:val="fr-FR"/>
        </w:rPr>
        <w:t xml:space="preserve">Nombre total d’images téléchargées : </w:t>
      </w:r>
      <w:r w:rsidR="00634F37" w:rsidRPr="00DA3BB5">
        <w:rPr>
          <w:rFonts w:ascii="Times New Roman" w:hAnsi="Times New Roman" w:cs="Times New Roman"/>
          <w:sz w:val="24"/>
          <w:szCs w:val="24"/>
          <w:lang w:val="fr-FR"/>
        </w:rPr>
        <w:t>3</w:t>
      </w:r>
      <w:r w:rsidRPr="00DA3BB5">
        <w:rPr>
          <w:rFonts w:ascii="Times New Roman" w:hAnsi="Times New Roman" w:cs="Times New Roman"/>
          <w:sz w:val="24"/>
          <w:szCs w:val="24"/>
          <w:lang w:val="fr-FR"/>
        </w:rPr>
        <w:t>00</w:t>
      </w:r>
    </w:p>
    <w:p w14:paraId="4BE89CD9" w14:textId="42FA0E77" w:rsidR="003B6CDE" w:rsidRPr="00DA3BB5" w:rsidRDefault="00000000" w:rsidP="00DA3B4E">
      <w:pPr>
        <w:pStyle w:val="Paragraphedeliste"/>
        <w:numPr>
          <w:ilvl w:val="0"/>
          <w:numId w:val="19"/>
        </w:numPr>
        <w:jc w:val="both"/>
        <w:rPr>
          <w:rFonts w:ascii="Times New Roman" w:hAnsi="Times New Roman" w:cs="Times New Roman"/>
          <w:sz w:val="24"/>
          <w:szCs w:val="24"/>
          <w:lang w:val="fr-FR"/>
        </w:rPr>
      </w:pPr>
      <w:r w:rsidRPr="00DA3BB5">
        <w:rPr>
          <w:rFonts w:ascii="Times New Roman" w:hAnsi="Times New Roman" w:cs="Times New Roman"/>
          <w:sz w:val="24"/>
          <w:szCs w:val="24"/>
          <w:lang w:val="fr-FR"/>
        </w:rPr>
        <w:t>Format des images : JPG</w:t>
      </w:r>
    </w:p>
    <w:p w14:paraId="35D5FCCF" w14:textId="77777777" w:rsidR="003B6CDE" w:rsidRDefault="00000000" w:rsidP="00394BE7">
      <w:pPr>
        <w:pStyle w:val="Titre1"/>
        <w:jc w:val="both"/>
        <w:rPr>
          <w:rFonts w:ascii="Times New Roman" w:hAnsi="Times New Roman" w:cs="Times New Roman"/>
          <w:color w:val="auto"/>
          <w:sz w:val="24"/>
          <w:szCs w:val="24"/>
          <w:lang w:val="fr-FR"/>
        </w:rPr>
      </w:pPr>
      <w:r w:rsidRPr="00394BE7">
        <w:rPr>
          <w:rFonts w:ascii="Times New Roman" w:hAnsi="Times New Roman" w:cs="Times New Roman"/>
          <w:color w:val="auto"/>
          <w:sz w:val="24"/>
          <w:szCs w:val="24"/>
          <w:lang w:val="fr-FR"/>
        </w:rPr>
        <w:t>Informations stockées pour chaque image</w:t>
      </w:r>
    </w:p>
    <w:p w14:paraId="20DDA902" w14:textId="77777777" w:rsidR="00E41924" w:rsidRPr="00E41924" w:rsidRDefault="00E41924" w:rsidP="00E41924">
      <w:pPr>
        <w:rPr>
          <w:lang w:val="fr-FR"/>
        </w:rPr>
      </w:pPr>
    </w:p>
    <w:p w14:paraId="6D507214" w14:textId="77777777" w:rsidR="003B6CDE" w:rsidRPr="00394BE7" w:rsidRDefault="00000000" w:rsidP="00394BE7">
      <w:pPr>
        <w:jc w:val="both"/>
        <w:rPr>
          <w:rFonts w:ascii="Times New Roman" w:hAnsi="Times New Roman" w:cs="Times New Roman"/>
          <w:sz w:val="24"/>
          <w:szCs w:val="24"/>
          <w:lang w:val="fr-FR"/>
        </w:rPr>
      </w:pPr>
      <w:r w:rsidRPr="00394BE7">
        <w:rPr>
          <w:rFonts w:ascii="Times New Roman" w:hAnsi="Times New Roman" w:cs="Times New Roman"/>
          <w:sz w:val="24"/>
          <w:szCs w:val="24"/>
          <w:lang w:val="fr-FR"/>
        </w:rPr>
        <w:t>Chaque image est décrite à travers les éléments suivants :</w:t>
      </w:r>
    </w:p>
    <w:p w14:paraId="1AC5CB58" w14:textId="77777777" w:rsidR="004857EA" w:rsidRDefault="00000000" w:rsidP="00394BE7">
      <w:pPr>
        <w:pStyle w:val="Paragraphedeliste"/>
        <w:numPr>
          <w:ilvl w:val="0"/>
          <w:numId w:val="10"/>
        </w:numPr>
        <w:jc w:val="both"/>
        <w:rPr>
          <w:rFonts w:ascii="Times New Roman" w:hAnsi="Times New Roman" w:cs="Times New Roman"/>
          <w:sz w:val="24"/>
          <w:szCs w:val="24"/>
          <w:lang w:val="fr-FR"/>
        </w:rPr>
      </w:pPr>
      <w:r w:rsidRPr="004857EA">
        <w:rPr>
          <w:rFonts w:ascii="Times New Roman" w:hAnsi="Times New Roman" w:cs="Times New Roman"/>
          <w:sz w:val="24"/>
          <w:szCs w:val="24"/>
          <w:lang w:val="fr-FR"/>
        </w:rPr>
        <w:lastRenderedPageBreak/>
        <w:t>Nom du fichier</w:t>
      </w:r>
    </w:p>
    <w:p w14:paraId="6BDA4A42" w14:textId="77777777" w:rsidR="004857EA" w:rsidRDefault="00000000" w:rsidP="00394BE7">
      <w:pPr>
        <w:pStyle w:val="Paragraphedeliste"/>
        <w:numPr>
          <w:ilvl w:val="0"/>
          <w:numId w:val="10"/>
        </w:numPr>
        <w:jc w:val="both"/>
        <w:rPr>
          <w:rFonts w:ascii="Times New Roman" w:hAnsi="Times New Roman" w:cs="Times New Roman"/>
          <w:sz w:val="24"/>
          <w:szCs w:val="24"/>
          <w:lang w:val="fr-FR"/>
        </w:rPr>
      </w:pPr>
      <w:r w:rsidRPr="004857EA">
        <w:rPr>
          <w:rFonts w:ascii="Times New Roman" w:hAnsi="Times New Roman" w:cs="Times New Roman"/>
          <w:sz w:val="24"/>
          <w:szCs w:val="24"/>
          <w:lang w:val="fr-FR"/>
        </w:rPr>
        <w:t>Taille de l’image (largeur, hauteur)</w:t>
      </w:r>
    </w:p>
    <w:p w14:paraId="60A5D9BD" w14:textId="77777777" w:rsidR="004857EA" w:rsidRDefault="00000000" w:rsidP="00394BE7">
      <w:pPr>
        <w:pStyle w:val="Paragraphedeliste"/>
        <w:numPr>
          <w:ilvl w:val="0"/>
          <w:numId w:val="10"/>
        </w:numPr>
        <w:jc w:val="both"/>
        <w:rPr>
          <w:rFonts w:ascii="Times New Roman" w:hAnsi="Times New Roman" w:cs="Times New Roman"/>
          <w:sz w:val="24"/>
          <w:szCs w:val="24"/>
          <w:lang w:val="fr-FR"/>
        </w:rPr>
      </w:pPr>
      <w:r w:rsidRPr="004857EA">
        <w:rPr>
          <w:rFonts w:ascii="Times New Roman" w:hAnsi="Times New Roman" w:cs="Times New Roman"/>
          <w:sz w:val="24"/>
          <w:szCs w:val="24"/>
          <w:lang w:val="fr-FR"/>
        </w:rPr>
        <w:t>Orientation (portrait, paysage, carré)</w:t>
      </w:r>
    </w:p>
    <w:p w14:paraId="644C4E72" w14:textId="77777777" w:rsidR="004857EA" w:rsidRDefault="00000000" w:rsidP="00394BE7">
      <w:pPr>
        <w:pStyle w:val="Paragraphedeliste"/>
        <w:numPr>
          <w:ilvl w:val="0"/>
          <w:numId w:val="10"/>
        </w:numPr>
        <w:jc w:val="both"/>
        <w:rPr>
          <w:rFonts w:ascii="Times New Roman" w:hAnsi="Times New Roman" w:cs="Times New Roman"/>
          <w:sz w:val="24"/>
          <w:szCs w:val="24"/>
          <w:lang w:val="fr-FR"/>
        </w:rPr>
      </w:pPr>
      <w:r w:rsidRPr="004857EA">
        <w:rPr>
          <w:rFonts w:ascii="Times New Roman" w:hAnsi="Times New Roman" w:cs="Times New Roman"/>
          <w:sz w:val="24"/>
          <w:szCs w:val="24"/>
          <w:lang w:val="fr-FR"/>
        </w:rPr>
        <w:t>Métadonnées EXIF extraites (modèle d’appareil, date, etc.)</w:t>
      </w:r>
    </w:p>
    <w:p w14:paraId="565675E9" w14:textId="77777777" w:rsidR="004857EA" w:rsidRDefault="00000000" w:rsidP="00394BE7">
      <w:pPr>
        <w:pStyle w:val="Paragraphedeliste"/>
        <w:numPr>
          <w:ilvl w:val="0"/>
          <w:numId w:val="10"/>
        </w:numPr>
        <w:jc w:val="both"/>
        <w:rPr>
          <w:rFonts w:ascii="Times New Roman" w:hAnsi="Times New Roman" w:cs="Times New Roman"/>
          <w:sz w:val="24"/>
          <w:szCs w:val="24"/>
          <w:lang w:val="fr-FR"/>
        </w:rPr>
      </w:pPr>
      <w:r w:rsidRPr="004857EA">
        <w:rPr>
          <w:rFonts w:ascii="Times New Roman" w:hAnsi="Times New Roman" w:cs="Times New Roman"/>
          <w:sz w:val="24"/>
          <w:szCs w:val="24"/>
          <w:lang w:val="fr-FR"/>
        </w:rPr>
        <w:t xml:space="preserve">Couleurs dominantes (extraites via </w:t>
      </w:r>
      <w:proofErr w:type="spellStart"/>
      <w:r w:rsidRPr="004857EA">
        <w:rPr>
          <w:rFonts w:ascii="Times New Roman" w:hAnsi="Times New Roman" w:cs="Times New Roman"/>
          <w:sz w:val="24"/>
          <w:szCs w:val="24"/>
          <w:lang w:val="fr-FR"/>
        </w:rPr>
        <w:t>KMeans</w:t>
      </w:r>
      <w:proofErr w:type="spellEnd"/>
      <w:r w:rsidRPr="004857EA">
        <w:rPr>
          <w:rFonts w:ascii="Times New Roman" w:hAnsi="Times New Roman" w:cs="Times New Roman"/>
          <w:sz w:val="24"/>
          <w:szCs w:val="24"/>
          <w:lang w:val="fr-FR"/>
        </w:rPr>
        <w:t>)</w:t>
      </w:r>
    </w:p>
    <w:p w14:paraId="75762ABD" w14:textId="423A6C38" w:rsidR="003B6CDE" w:rsidRPr="004857EA" w:rsidRDefault="00000000" w:rsidP="00394BE7">
      <w:pPr>
        <w:pStyle w:val="Paragraphedeliste"/>
        <w:numPr>
          <w:ilvl w:val="0"/>
          <w:numId w:val="10"/>
        </w:numPr>
        <w:jc w:val="both"/>
        <w:rPr>
          <w:rFonts w:ascii="Times New Roman" w:hAnsi="Times New Roman" w:cs="Times New Roman"/>
          <w:sz w:val="24"/>
          <w:szCs w:val="24"/>
          <w:lang w:val="fr-FR"/>
        </w:rPr>
      </w:pPr>
      <w:r w:rsidRPr="004857EA">
        <w:rPr>
          <w:rFonts w:ascii="Times New Roman" w:hAnsi="Times New Roman" w:cs="Times New Roman"/>
          <w:sz w:val="24"/>
          <w:szCs w:val="24"/>
          <w:lang w:val="fr-FR"/>
        </w:rPr>
        <w:t>Tags (simulés aléatoirement)</w:t>
      </w:r>
    </w:p>
    <w:p w14:paraId="6687C6A7" w14:textId="77777777" w:rsidR="003B6CDE" w:rsidRPr="00394BE7" w:rsidRDefault="00000000" w:rsidP="00394BE7">
      <w:pPr>
        <w:jc w:val="both"/>
        <w:rPr>
          <w:rFonts w:ascii="Times New Roman" w:hAnsi="Times New Roman" w:cs="Times New Roman"/>
          <w:sz w:val="24"/>
          <w:szCs w:val="24"/>
          <w:lang w:val="fr-FR"/>
        </w:rPr>
      </w:pPr>
      <w:r w:rsidRPr="00394BE7">
        <w:rPr>
          <w:rFonts w:ascii="Times New Roman" w:hAnsi="Times New Roman" w:cs="Times New Roman"/>
          <w:sz w:val="24"/>
          <w:szCs w:val="24"/>
          <w:lang w:val="fr-FR"/>
        </w:rPr>
        <w:t xml:space="preserve">Exemple de fichier généré : </w:t>
      </w:r>
      <w:proofErr w:type="spellStart"/>
      <w:r w:rsidRPr="00394BE7">
        <w:rPr>
          <w:rFonts w:ascii="Times New Roman" w:hAnsi="Times New Roman" w:cs="Times New Roman"/>
          <w:sz w:val="24"/>
          <w:szCs w:val="24"/>
          <w:lang w:val="fr-FR"/>
        </w:rPr>
        <w:t>metadata_annotated.json</w:t>
      </w:r>
      <w:proofErr w:type="spellEnd"/>
    </w:p>
    <w:p w14:paraId="01DCE703" w14:textId="77777777" w:rsidR="003B6CDE" w:rsidRDefault="00000000" w:rsidP="00394BE7">
      <w:pPr>
        <w:pStyle w:val="Titre1"/>
        <w:jc w:val="both"/>
        <w:rPr>
          <w:rFonts w:ascii="Times New Roman" w:hAnsi="Times New Roman" w:cs="Times New Roman"/>
          <w:color w:val="auto"/>
          <w:sz w:val="24"/>
          <w:szCs w:val="24"/>
          <w:lang w:val="fr-FR"/>
        </w:rPr>
      </w:pPr>
      <w:r w:rsidRPr="00394BE7">
        <w:rPr>
          <w:rFonts w:ascii="Times New Roman" w:hAnsi="Times New Roman" w:cs="Times New Roman"/>
          <w:color w:val="auto"/>
          <w:sz w:val="24"/>
          <w:szCs w:val="24"/>
          <w:lang w:val="fr-FR"/>
        </w:rPr>
        <w:t>Informations concernant les préférences de l’utilisateur</w:t>
      </w:r>
    </w:p>
    <w:p w14:paraId="6A4B4EA7" w14:textId="77777777" w:rsidR="00E41924" w:rsidRPr="00E41924" w:rsidRDefault="00E41924" w:rsidP="00E41924">
      <w:pPr>
        <w:rPr>
          <w:lang w:val="fr-FR"/>
        </w:rPr>
      </w:pPr>
    </w:p>
    <w:p w14:paraId="1297189D" w14:textId="77777777" w:rsidR="003B6CDE" w:rsidRPr="00394BE7" w:rsidRDefault="00000000" w:rsidP="00394BE7">
      <w:pPr>
        <w:jc w:val="both"/>
        <w:rPr>
          <w:rFonts w:ascii="Times New Roman" w:hAnsi="Times New Roman" w:cs="Times New Roman"/>
          <w:sz w:val="24"/>
          <w:szCs w:val="24"/>
          <w:lang w:val="fr-FR"/>
        </w:rPr>
      </w:pPr>
      <w:r w:rsidRPr="00394BE7">
        <w:rPr>
          <w:rFonts w:ascii="Times New Roman" w:hAnsi="Times New Roman" w:cs="Times New Roman"/>
          <w:sz w:val="24"/>
          <w:szCs w:val="24"/>
          <w:lang w:val="fr-FR"/>
        </w:rPr>
        <w:t>Pour chaque utilisateur, nous avons stocké :</w:t>
      </w:r>
    </w:p>
    <w:p w14:paraId="3F0286F1" w14:textId="77777777" w:rsidR="00717F68" w:rsidRDefault="00000000" w:rsidP="00394BE7">
      <w:pPr>
        <w:pStyle w:val="Paragraphedeliste"/>
        <w:numPr>
          <w:ilvl w:val="0"/>
          <w:numId w:val="11"/>
        </w:numPr>
        <w:jc w:val="both"/>
        <w:rPr>
          <w:rFonts w:ascii="Times New Roman" w:hAnsi="Times New Roman" w:cs="Times New Roman"/>
          <w:sz w:val="24"/>
          <w:szCs w:val="24"/>
          <w:lang w:val="fr-FR"/>
        </w:rPr>
      </w:pPr>
      <w:r w:rsidRPr="00717F68">
        <w:rPr>
          <w:rFonts w:ascii="Times New Roman" w:hAnsi="Times New Roman" w:cs="Times New Roman"/>
          <w:sz w:val="24"/>
          <w:szCs w:val="24"/>
          <w:lang w:val="fr-FR"/>
        </w:rPr>
        <w:t>Liste des images aimées</w:t>
      </w:r>
    </w:p>
    <w:p w14:paraId="522E80DE" w14:textId="77777777" w:rsidR="00717F68" w:rsidRDefault="00000000" w:rsidP="00394BE7">
      <w:pPr>
        <w:pStyle w:val="Paragraphedeliste"/>
        <w:numPr>
          <w:ilvl w:val="0"/>
          <w:numId w:val="11"/>
        </w:numPr>
        <w:jc w:val="both"/>
        <w:rPr>
          <w:rFonts w:ascii="Times New Roman" w:hAnsi="Times New Roman" w:cs="Times New Roman"/>
          <w:sz w:val="24"/>
          <w:szCs w:val="24"/>
          <w:lang w:val="fr-FR"/>
        </w:rPr>
      </w:pPr>
      <w:r w:rsidRPr="00717F68">
        <w:rPr>
          <w:rFonts w:ascii="Times New Roman" w:hAnsi="Times New Roman" w:cs="Times New Roman"/>
          <w:sz w:val="24"/>
          <w:szCs w:val="24"/>
          <w:lang w:val="fr-FR"/>
        </w:rPr>
        <w:t>Tags préférés (issus des images aimées)</w:t>
      </w:r>
    </w:p>
    <w:p w14:paraId="542D174D" w14:textId="77777777" w:rsidR="00717F68" w:rsidRDefault="00000000" w:rsidP="00394BE7">
      <w:pPr>
        <w:pStyle w:val="Paragraphedeliste"/>
        <w:numPr>
          <w:ilvl w:val="0"/>
          <w:numId w:val="11"/>
        </w:numPr>
        <w:jc w:val="both"/>
        <w:rPr>
          <w:rFonts w:ascii="Times New Roman" w:hAnsi="Times New Roman" w:cs="Times New Roman"/>
          <w:sz w:val="24"/>
          <w:szCs w:val="24"/>
          <w:lang w:val="fr-FR"/>
        </w:rPr>
      </w:pPr>
      <w:r w:rsidRPr="00717F68">
        <w:rPr>
          <w:rFonts w:ascii="Times New Roman" w:hAnsi="Times New Roman" w:cs="Times New Roman"/>
          <w:sz w:val="24"/>
          <w:szCs w:val="24"/>
          <w:lang w:val="fr-FR"/>
        </w:rPr>
        <w:t>Orientations préférées</w:t>
      </w:r>
    </w:p>
    <w:p w14:paraId="55DB0E32" w14:textId="748CAF46" w:rsidR="003B6CDE" w:rsidRPr="00717F68" w:rsidRDefault="00000000" w:rsidP="00394BE7">
      <w:pPr>
        <w:pStyle w:val="Paragraphedeliste"/>
        <w:numPr>
          <w:ilvl w:val="0"/>
          <w:numId w:val="11"/>
        </w:numPr>
        <w:jc w:val="both"/>
        <w:rPr>
          <w:rFonts w:ascii="Times New Roman" w:hAnsi="Times New Roman" w:cs="Times New Roman"/>
          <w:sz w:val="24"/>
          <w:szCs w:val="24"/>
          <w:lang w:val="fr-FR"/>
        </w:rPr>
      </w:pPr>
      <w:r w:rsidRPr="00717F68">
        <w:rPr>
          <w:rFonts w:ascii="Times New Roman" w:hAnsi="Times New Roman" w:cs="Times New Roman"/>
          <w:sz w:val="24"/>
          <w:szCs w:val="24"/>
          <w:lang w:val="fr-FR"/>
        </w:rPr>
        <w:t>Couleurs dominantes préférées</w:t>
      </w:r>
    </w:p>
    <w:p w14:paraId="0BAF6436" w14:textId="77777777" w:rsidR="003B6CDE" w:rsidRPr="00394BE7" w:rsidRDefault="00000000" w:rsidP="00394BE7">
      <w:pPr>
        <w:jc w:val="both"/>
        <w:rPr>
          <w:rFonts w:ascii="Times New Roman" w:hAnsi="Times New Roman" w:cs="Times New Roman"/>
          <w:sz w:val="24"/>
          <w:szCs w:val="24"/>
          <w:lang w:val="fr-FR"/>
        </w:rPr>
      </w:pPr>
      <w:r w:rsidRPr="00394BE7">
        <w:rPr>
          <w:rFonts w:ascii="Times New Roman" w:hAnsi="Times New Roman" w:cs="Times New Roman"/>
          <w:sz w:val="24"/>
          <w:szCs w:val="24"/>
          <w:lang w:val="fr-FR"/>
        </w:rPr>
        <w:t xml:space="preserve">Exemple de fichier généré : </w:t>
      </w:r>
      <w:proofErr w:type="spellStart"/>
      <w:r w:rsidRPr="00394BE7">
        <w:rPr>
          <w:rFonts w:ascii="Times New Roman" w:hAnsi="Times New Roman" w:cs="Times New Roman"/>
          <w:sz w:val="24"/>
          <w:szCs w:val="24"/>
          <w:lang w:val="fr-FR"/>
        </w:rPr>
        <w:t>user_profiles.json</w:t>
      </w:r>
      <w:proofErr w:type="spellEnd"/>
    </w:p>
    <w:p w14:paraId="62A41859" w14:textId="77777777" w:rsidR="003B6CDE" w:rsidRDefault="00000000" w:rsidP="00394BE7">
      <w:pPr>
        <w:pStyle w:val="Titre1"/>
        <w:jc w:val="both"/>
        <w:rPr>
          <w:rFonts w:ascii="Times New Roman" w:hAnsi="Times New Roman" w:cs="Times New Roman"/>
          <w:color w:val="auto"/>
          <w:sz w:val="24"/>
          <w:szCs w:val="24"/>
          <w:lang w:val="fr-FR"/>
        </w:rPr>
      </w:pPr>
      <w:r w:rsidRPr="00394BE7">
        <w:rPr>
          <w:rFonts w:ascii="Times New Roman" w:hAnsi="Times New Roman" w:cs="Times New Roman"/>
          <w:color w:val="auto"/>
          <w:sz w:val="24"/>
          <w:szCs w:val="24"/>
          <w:lang w:val="fr-FR"/>
        </w:rPr>
        <w:t>Modèles d’exploration de données et d’apprentissage machine utilisés</w:t>
      </w:r>
    </w:p>
    <w:p w14:paraId="58AA95F2" w14:textId="77777777" w:rsidR="00E41924" w:rsidRPr="00E41924" w:rsidRDefault="00E41924" w:rsidP="00E41924">
      <w:pPr>
        <w:rPr>
          <w:lang w:val="fr-FR"/>
        </w:rPr>
      </w:pPr>
    </w:p>
    <w:p w14:paraId="11A5DFD4" w14:textId="77777777" w:rsidR="002202CB" w:rsidRDefault="00000000" w:rsidP="00394BE7">
      <w:pPr>
        <w:pStyle w:val="Paragraphedeliste"/>
        <w:numPr>
          <w:ilvl w:val="0"/>
          <w:numId w:val="12"/>
        </w:numPr>
        <w:jc w:val="both"/>
        <w:rPr>
          <w:rFonts w:ascii="Times New Roman" w:hAnsi="Times New Roman" w:cs="Times New Roman"/>
          <w:sz w:val="24"/>
          <w:szCs w:val="24"/>
          <w:lang w:val="fr-FR"/>
        </w:rPr>
      </w:pPr>
      <w:r w:rsidRPr="002202CB">
        <w:rPr>
          <w:rFonts w:ascii="Times New Roman" w:hAnsi="Times New Roman" w:cs="Times New Roman"/>
          <w:sz w:val="24"/>
          <w:szCs w:val="24"/>
          <w:lang w:val="fr-FR"/>
        </w:rPr>
        <w:t xml:space="preserve">Extraction des couleurs dominantes : Algorithme </w:t>
      </w:r>
      <w:proofErr w:type="spellStart"/>
      <w:r w:rsidRPr="002202CB">
        <w:rPr>
          <w:rFonts w:ascii="Times New Roman" w:hAnsi="Times New Roman" w:cs="Times New Roman"/>
          <w:sz w:val="24"/>
          <w:szCs w:val="24"/>
          <w:lang w:val="fr-FR"/>
        </w:rPr>
        <w:t>KMeans</w:t>
      </w:r>
      <w:proofErr w:type="spellEnd"/>
      <w:r w:rsidRPr="002202CB">
        <w:rPr>
          <w:rFonts w:ascii="Times New Roman" w:hAnsi="Times New Roman" w:cs="Times New Roman"/>
          <w:sz w:val="24"/>
          <w:szCs w:val="24"/>
          <w:lang w:val="fr-FR"/>
        </w:rPr>
        <w:t xml:space="preserve"> (</w:t>
      </w:r>
      <w:proofErr w:type="spellStart"/>
      <w:r w:rsidRPr="002202CB">
        <w:rPr>
          <w:rFonts w:ascii="Times New Roman" w:hAnsi="Times New Roman" w:cs="Times New Roman"/>
          <w:sz w:val="24"/>
          <w:szCs w:val="24"/>
          <w:lang w:val="fr-FR"/>
        </w:rPr>
        <w:t>Scikit-learn</w:t>
      </w:r>
      <w:proofErr w:type="spellEnd"/>
      <w:r w:rsidRPr="002202CB">
        <w:rPr>
          <w:rFonts w:ascii="Times New Roman" w:hAnsi="Times New Roman" w:cs="Times New Roman"/>
          <w:sz w:val="24"/>
          <w:szCs w:val="24"/>
          <w:lang w:val="fr-FR"/>
        </w:rPr>
        <w:t>)</w:t>
      </w:r>
    </w:p>
    <w:p w14:paraId="05EF9AD9" w14:textId="77777777" w:rsidR="002202CB" w:rsidRDefault="00000000" w:rsidP="00394BE7">
      <w:pPr>
        <w:pStyle w:val="Paragraphedeliste"/>
        <w:numPr>
          <w:ilvl w:val="0"/>
          <w:numId w:val="12"/>
        </w:numPr>
        <w:jc w:val="both"/>
        <w:rPr>
          <w:rFonts w:ascii="Times New Roman" w:hAnsi="Times New Roman" w:cs="Times New Roman"/>
          <w:sz w:val="24"/>
          <w:szCs w:val="24"/>
          <w:lang w:val="fr-FR"/>
        </w:rPr>
      </w:pPr>
      <w:r w:rsidRPr="002202CB">
        <w:rPr>
          <w:rFonts w:ascii="Times New Roman" w:hAnsi="Times New Roman" w:cs="Times New Roman"/>
          <w:sz w:val="24"/>
          <w:szCs w:val="24"/>
          <w:lang w:val="fr-FR"/>
        </w:rPr>
        <w:t>Simulation de profils utilisateurs : Génération aléatoire</w:t>
      </w:r>
    </w:p>
    <w:p w14:paraId="1B19FF0F" w14:textId="51C7BACE" w:rsidR="002202CB" w:rsidRDefault="00000000" w:rsidP="00394BE7">
      <w:pPr>
        <w:pStyle w:val="Paragraphedeliste"/>
        <w:numPr>
          <w:ilvl w:val="0"/>
          <w:numId w:val="12"/>
        </w:numPr>
        <w:jc w:val="both"/>
        <w:rPr>
          <w:rFonts w:ascii="Times New Roman" w:hAnsi="Times New Roman" w:cs="Times New Roman"/>
          <w:sz w:val="24"/>
          <w:szCs w:val="24"/>
          <w:lang w:val="fr-FR"/>
        </w:rPr>
      </w:pPr>
      <w:r w:rsidRPr="002202CB">
        <w:rPr>
          <w:rFonts w:ascii="Times New Roman" w:hAnsi="Times New Roman" w:cs="Times New Roman"/>
          <w:sz w:val="24"/>
          <w:szCs w:val="24"/>
          <w:lang w:val="fr-FR"/>
        </w:rPr>
        <w:t>Système de recommandation</w:t>
      </w:r>
    </w:p>
    <w:p w14:paraId="13DD0F11" w14:textId="77777777" w:rsidR="002202CB" w:rsidRDefault="00000000" w:rsidP="00394BE7">
      <w:pPr>
        <w:pStyle w:val="Paragraphedeliste"/>
        <w:numPr>
          <w:ilvl w:val="0"/>
          <w:numId w:val="12"/>
        </w:numPr>
        <w:jc w:val="both"/>
        <w:rPr>
          <w:rFonts w:ascii="Times New Roman" w:hAnsi="Times New Roman" w:cs="Times New Roman"/>
          <w:sz w:val="24"/>
          <w:szCs w:val="24"/>
          <w:lang w:val="fr-FR"/>
        </w:rPr>
      </w:pPr>
      <w:r w:rsidRPr="002202CB">
        <w:rPr>
          <w:rFonts w:ascii="Times New Roman" w:hAnsi="Times New Roman" w:cs="Times New Roman"/>
          <w:sz w:val="24"/>
          <w:szCs w:val="24"/>
          <w:lang w:val="fr-FR"/>
        </w:rPr>
        <w:t>Filtrage basé sur le contenu</w:t>
      </w:r>
    </w:p>
    <w:p w14:paraId="7C7ED8A4" w14:textId="16CEBAB2" w:rsidR="003B6CDE" w:rsidRPr="002202CB" w:rsidRDefault="00000000" w:rsidP="00394BE7">
      <w:pPr>
        <w:pStyle w:val="Paragraphedeliste"/>
        <w:numPr>
          <w:ilvl w:val="0"/>
          <w:numId w:val="12"/>
        </w:numPr>
        <w:jc w:val="both"/>
        <w:rPr>
          <w:rFonts w:ascii="Times New Roman" w:hAnsi="Times New Roman" w:cs="Times New Roman"/>
          <w:sz w:val="24"/>
          <w:szCs w:val="24"/>
          <w:lang w:val="fr-FR"/>
        </w:rPr>
      </w:pPr>
      <w:r w:rsidRPr="002202CB">
        <w:rPr>
          <w:rFonts w:ascii="Times New Roman" w:hAnsi="Times New Roman" w:cs="Times New Roman"/>
          <w:sz w:val="24"/>
          <w:szCs w:val="24"/>
          <w:lang w:val="fr-FR"/>
        </w:rPr>
        <w:t>Similarité calculée sur les tags communs</w:t>
      </w:r>
    </w:p>
    <w:p w14:paraId="177C575F" w14:textId="77777777" w:rsidR="003B6CDE" w:rsidRPr="00394BE7" w:rsidRDefault="00000000" w:rsidP="00394BE7">
      <w:pPr>
        <w:jc w:val="both"/>
        <w:rPr>
          <w:rFonts w:ascii="Times New Roman" w:hAnsi="Times New Roman" w:cs="Times New Roman"/>
          <w:sz w:val="24"/>
          <w:szCs w:val="24"/>
          <w:lang w:val="fr-FR"/>
        </w:rPr>
      </w:pPr>
      <w:r w:rsidRPr="00394BE7">
        <w:rPr>
          <w:rFonts w:ascii="Times New Roman" w:hAnsi="Times New Roman" w:cs="Times New Roman"/>
          <w:sz w:val="24"/>
          <w:szCs w:val="24"/>
          <w:lang w:val="fr-FR"/>
        </w:rPr>
        <w:t xml:space="preserve">Les modules de visualisation ont été réalisés avec </w:t>
      </w:r>
      <w:proofErr w:type="spellStart"/>
      <w:r w:rsidRPr="00394BE7">
        <w:rPr>
          <w:rFonts w:ascii="Times New Roman" w:hAnsi="Times New Roman" w:cs="Times New Roman"/>
          <w:sz w:val="24"/>
          <w:szCs w:val="24"/>
          <w:lang w:val="fr-FR"/>
        </w:rPr>
        <w:t>Matplotlib</w:t>
      </w:r>
      <w:proofErr w:type="spellEnd"/>
      <w:r w:rsidRPr="00394BE7">
        <w:rPr>
          <w:rFonts w:ascii="Times New Roman" w:hAnsi="Times New Roman" w:cs="Times New Roman"/>
          <w:sz w:val="24"/>
          <w:szCs w:val="24"/>
          <w:lang w:val="fr-FR"/>
        </w:rPr>
        <w:t xml:space="preserve"> et </w:t>
      </w:r>
      <w:proofErr w:type="spellStart"/>
      <w:r w:rsidRPr="00394BE7">
        <w:rPr>
          <w:rFonts w:ascii="Times New Roman" w:hAnsi="Times New Roman" w:cs="Times New Roman"/>
          <w:sz w:val="24"/>
          <w:szCs w:val="24"/>
          <w:lang w:val="fr-FR"/>
        </w:rPr>
        <w:t>Seaborn</w:t>
      </w:r>
      <w:proofErr w:type="spellEnd"/>
      <w:r w:rsidRPr="00394BE7">
        <w:rPr>
          <w:rFonts w:ascii="Times New Roman" w:hAnsi="Times New Roman" w:cs="Times New Roman"/>
          <w:sz w:val="24"/>
          <w:szCs w:val="24"/>
          <w:lang w:val="fr-FR"/>
        </w:rPr>
        <w:t>.</w:t>
      </w:r>
    </w:p>
    <w:p w14:paraId="1830A896" w14:textId="77777777" w:rsidR="003B6CDE" w:rsidRDefault="00000000" w:rsidP="00394BE7">
      <w:pPr>
        <w:pStyle w:val="Titre1"/>
        <w:jc w:val="both"/>
        <w:rPr>
          <w:rFonts w:ascii="Times New Roman" w:hAnsi="Times New Roman" w:cs="Times New Roman"/>
          <w:color w:val="auto"/>
          <w:sz w:val="24"/>
          <w:szCs w:val="24"/>
          <w:lang w:val="fr-FR"/>
        </w:rPr>
      </w:pPr>
      <w:r w:rsidRPr="00394BE7">
        <w:rPr>
          <w:rFonts w:ascii="Times New Roman" w:hAnsi="Times New Roman" w:cs="Times New Roman"/>
          <w:color w:val="auto"/>
          <w:sz w:val="24"/>
          <w:szCs w:val="24"/>
          <w:lang w:val="fr-FR"/>
        </w:rPr>
        <w:t>Auto-évaluation du travail</w:t>
      </w:r>
    </w:p>
    <w:p w14:paraId="029D9CFE" w14:textId="77777777" w:rsidR="00E41924" w:rsidRPr="00E41924" w:rsidRDefault="00E41924" w:rsidP="00E41924">
      <w:pPr>
        <w:rPr>
          <w:lang w:val="fr-FR"/>
        </w:rPr>
      </w:pPr>
    </w:p>
    <w:p w14:paraId="1DC04A80" w14:textId="77777777" w:rsidR="003B6CDE" w:rsidRPr="00394BE7" w:rsidRDefault="00000000" w:rsidP="00394BE7">
      <w:pPr>
        <w:jc w:val="both"/>
        <w:rPr>
          <w:rFonts w:ascii="Times New Roman" w:hAnsi="Times New Roman" w:cs="Times New Roman"/>
          <w:sz w:val="24"/>
          <w:szCs w:val="24"/>
          <w:lang w:val="fr-FR"/>
        </w:rPr>
      </w:pPr>
      <w:r w:rsidRPr="00394BE7">
        <w:rPr>
          <w:rFonts w:ascii="Times New Roman" w:hAnsi="Times New Roman" w:cs="Times New Roman"/>
          <w:sz w:val="24"/>
          <w:szCs w:val="24"/>
          <w:lang w:val="fr-FR"/>
        </w:rPr>
        <w:t>Le système fonctionne correctement avec :</w:t>
      </w:r>
    </w:p>
    <w:p w14:paraId="1638FACF" w14:textId="77777777" w:rsidR="007927CB" w:rsidRDefault="00000000" w:rsidP="00394BE7">
      <w:pPr>
        <w:pStyle w:val="Paragraphedeliste"/>
        <w:numPr>
          <w:ilvl w:val="0"/>
          <w:numId w:val="13"/>
        </w:numPr>
        <w:jc w:val="both"/>
        <w:rPr>
          <w:rFonts w:ascii="Times New Roman" w:hAnsi="Times New Roman" w:cs="Times New Roman"/>
          <w:sz w:val="24"/>
          <w:szCs w:val="24"/>
          <w:lang w:val="fr-FR"/>
        </w:rPr>
      </w:pPr>
      <w:r w:rsidRPr="007927CB">
        <w:rPr>
          <w:rFonts w:ascii="Times New Roman" w:hAnsi="Times New Roman" w:cs="Times New Roman"/>
          <w:sz w:val="24"/>
          <w:szCs w:val="24"/>
          <w:lang w:val="fr-FR"/>
        </w:rPr>
        <w:t>Collecte et annotation automatisée</w:t>
      </w:r>
    </w:p>
    <w:p w14:paraId="798D7020" w14:textId="77777777" w:rsidR="007927CB" w:rsidRDefault="00000000" w:rsidP="00394BE7">
      <w:pPr>
        <w:pStyle w:val="Paragraphedeliste"/>
        <w:numPr>
          <w:ilvl w:val="0"/>
          <w:numId w:val="13"/>
        </w:numPr>
        <w:jc w:val="both"/>
        <w:rPr>
          <w:rFonts w:ascii="Times New Roman" w:hAnsi="Times New Roman" w:cs="Times New Roman"/>
          <w:sz w:val="24"/>
          <w:szCs w:val="24"/>
          <w:lang w:val="fr-FR"/>
        </w:rPr>
      </w:pPr>
      <w:r w:rsidRPr="007927CB">
        <w:rPr>
          <w:rFonts w:ascii="Times New Roman" w:hAnsi="Times New Roman" w:cs="Times New Roman"/>
          <w:sz w:val="24"/>
          <w:szCs w:val="24"/>
          <w:lang w:val="fr-FR"/>
        </w:rPr>
        <w:t>Génération correcte des métadonnées et des profils utilisateurs</w:t>
      </w:r>
    </w:p>
    <w:p w14:paraId="382DE114" w14:textId="50F8F2F5" w:rsidR="003B6CDE" w:rsidRPr="007927CB" w:rsidRDefault="00000000" w:rsidP="00394BE7">
      <w:pPr>
        <w:pStyle w:val="Paragraphedeliste"/>
        <w:numPr>
          <w:ilvl w:val="0"/>
          <w:numId w:val="13"/>
        </w:numPr>
        <w:jc w:val="both"/>
        <w:rPr>
          <w:rFonts w:ascii="Times New Roman" w:hAnsi="Times New Roman" w:cs="Times New Roman"/>
          <w:sz w:val="24"/>
          <w:szCs w:val="24"/>
          <w:lang w:val="fr-FR"/>
        </w:rPr>
      </w:pPr>
      <w:r w:rsidRPr="007927CB">
        <w:rPr>
          <w:rFonts w:ascii="Times New Roman" w:hAnsi="Times New Roman" w:cs="Times New Roman"/>
          <w:sz w:val="24"/>
          <w:szCs w:val="24"/>
          <w:lang w:val="fr-FR"/>
        </w:rPr>
        <w:t>Recommandations pertinentes basées sur les préférences taguées</w:t>
      </w:r>
    </w:p>
    <w:p w14:paraId="223A11DB" w14:textId="77777777" w:rsidR="003B6CDE" w:rsidRPr="00394BE7" w:rsidRDefault="00000000" w:rsidP="00394BE7">
      <w:pPr>
        <w:jc w:val="both"/>
        <w:rPr>
          <w:rFonts w:ascii="Times New Roman" w:hAnsi="Times New Roman" w:cs="Times New Roman"/>
          <w:sz w:val="24"/>
          <w:szCs w:val="24"/>
          <w:lang w:val="fr-FR"/>
        </w:rPr>
      </w:pPr>
      <w:r w:rsidRPr="00394BE7">
        <w:rPr>
          <w:rFonts w:ascii="Times New Roman" w:hAnsi="Times New Roman" w:cs="Times New Roman"/>
          <w:sz w:val="24"/>
          <w:szCs w:val="24"/>
          <w:lang w:val="fr-FR"/>
        </w:rPr>
        <w:lastRenderedPageBreak/>
        <w:t>Limites et pistes d’amélioration :</w:t>
      </w:r>
    </w:p>
    <w:p w14:paraId="12449D3C" w14:textId="77777777" w:rsidR="007927CB" w:rsidRDefault="00000000" w:rsidP="00394BE7">
      <w:pPr>
        <w:pStyle w:val="Paragraphedeliste"/>
        <w:numPr>
          <w:ilvl w:val="0"/>
          <w:numId w:val="14"/>
        </w:numPr>
        <w:jc w:val="both"/>
        <w:rPr>
          <w:rFonts w:ascii="Times New Roman" w:hAnsi="Times New Roman" w:cs="Times New Roman"/>
          <w:sz w:val="24"/>
          <w:szCs w:val="24"/>
          <w:lang w:val="fr-FR"/>
        </w:rPr>
      </w:pPr>
      <w:r w:rsidRPr="007927CB">
        <w:rPr>
          <w:rFonts w:ascii="Times New Roman" w:hAnsi="Times New Roman" w:cs="Times New Roman"/>
          <w:sz w:val="24"/>
          <w:szCs w:val="24"/>
          <w:lang w:val="fr-FR"/>
        </w:rPr>
        <w:t xml:space="preserve">Enrichir le système avec des tags réels via des API de reconnaissance d’image (ex : Google Vision, </w:t>
      </w:r>
      <w:proofErr w:type="spellStart"/>
      <w:r w:rsidRPr="007927CB">
        <w:rPr>
          <w:rFonts w:ascii="Times New Roman" w:hAnsi="Times New Roman" w:cs="Times New Roman"/>
          <w:sz w:val="24"/>
          <w:szCs w:val="24"/>
          <w:lang w:val="fr-FR"/>
        </w:rPr>
        <w:t>Clarifai</w:t>
      </w:r>
      <w:proofErr w:type="spellEnd"/>
      <w:r w:rsidRPr="007927CB">
        <w:rPr>
          <w:rFonts w:ascii="Times New Roman" w:hAnsi="Times New Roman" w:cs="Times New Roman"/>
          <w:sz w:val="24"/>
          <w:szCs w:val="24"/>
          <w:lang w:val="fr-FR"/>
        </w:rPr>
        <w:t>)</w:t>
      </w:r>
    </w:p>
    <w:p w14:paraId="6204DE9E" w14:textId="77777777" w:rsidR="007927CB" w:rsidRDefault="00000000" w:rsidP="00394BE7">
      <w:pPr>
        <w:pStyle w:val="Paragraphedeliste"/>
        <w:numPr>
          <w:ilvl w:val="0"/>
          <w:numId w:val="14"/>
        </w:numPr>
        <w:jc w:val="both"/>
        <w:rPr>
          <w:rFonts w:ascii="Times New Roman" w:hAnsi="Times New Roman" w:cs="Times New Roman"/>
          <w:sz w:val="24"/>
          <w:szCs w:val="24"/>
          <w:lang w:val="fr-FR"/>
        </w:rPr>
      </w:pPr>
      <w:r w:rsidRPr="007927CB">
        <w:rPr>
          <w:rFonts w:ascii="Times New Roman" w:hAnsi="Times New Roman" w:cs="Times New Roman"/>
          <w:sz w:val="24"/>
          <w:szCs w:val="24"/>
          <w:lang w:val="fr-FR"/>
        </w:rPr>
        <w:t>Ajouter un filtrage hybride combinant couleurs, orientation et tags</w:t>
      </w:r>
    </w:p>
    <w:p w14:paraId="44CF5BD8" w14:textId="77777777" w:rsidR="007927CB" w:rsidRDefault="00000000" w:rsidP="00394BE7">
      <w:pPr>
        <w:pStyle w:val="Paragraphedeliste"/>
        <w:numPr>
          <w:ilvl w:val="0"/>
          <w:numId w:val="14"/>
        </w:numPr>
        <w:jc w:val="both"/>
        <w:rPr>
          <w:rFonts w:ascii="Times New Roman" w:hAnsi="Times New Roman" w:cs="Times New Roman"/>
          <w:sz w:val="24"/>
          <w:szCs w:val="24"/>
          <w:lang w:val="fr-FR"/>
        </w:rPr>
      </w:pPr>
      <w:r w:rsidRPr="007927CB">
        <w:rPr>
          <w:rFonts w:ascii="Times New Roman" w:hAnsi="Times New Roman" w:cs="Times New Roman"/>
          <w:sz w:val="24"/>
          <w:szCs w:val="24"/>
          <w:lang w:val="fr-FR"/>
        </w:rPr>
        <w:t>Augmenter le nombre d’utilisateurs pour un filtrage collaboratif</w:t>
      </w:r>
    </w:p>
    <w:p w14:paraId="35018930" w14:textId="3516BFF8" w:rsidR="003B6CDE" w:rsidRPr="007927CB" w:rsidRDefault="00000000" w:rsidP="00394BE7">
      <w:pPr>
        <w:pStyle w:val="Paragraphedeliste"/>
        <w:numPr>
          <w:ilvl w:val="0"/>
          <w:numId w:val="14"/>
        </w:numPr>
        <w:jc w:val="both"/>
        <w:rPr>
          <w:rFonts w:ascii="Times New Roman" w:hAnsi="Times New Roman" w:cs="Times New Roman"/>
          <w:sz w:val="24"/>
          <w:szCs w:val="24"/>
          <w:lang w:val="fr-FR"/>
        </w:rPr>
      </w:pPr>
      <w:r w:rsidRPr="007927CB">
        <w:rPr>
          <w:rFonts w:ascii="Times New Roman" w:hAnsi="Times New Roman" w:cs="Times New Roman"/>
          <w:sz w:val="24"/>
          <w:szCs w:val="24"/>
          <w:lang w:val="fr-FR"/>
        </w:rPr>
        <w:t>Intégrer un système d'évaluation quantitative des recommandations</w:t>
      </w:r>
    </w:p>
    <w:p w14:paraId="16F8C63D" w14:textId="77777777" w:rsidR="003B6CDE" w:rsidRDefault="00000000" w:rsidP="00394BE7">
      <w:pPr>
        <w:pStyle w:val="Titre1"/>
        <w:jc w:val="both"/>
        <w:rPr>
          <w:rFonts w:ascii="Times New Roman" w:hAnsi="Times New Roman" w:cs="Times New Roman"/>
          <w:color w:val="auto"/>
          <w:sz w:val="24"/>
          <w:szCs w:val="24"/>
          <w:lang w:val="fr-FR"/>
        </w:rPr>
      </w:pPr>
      <w:r w:rsidRPr="00394BE7">
        <w:rPr>
          <w:rFonts w:ascii="Times New Roman" w:hAnsi="Times New Roman" w:cs="Times New Roman"/>
          <w:color w:val="auto"/>
          <w:sz w:val="24"/>
          <w:szCs w:val="24"/>
          <w:lang w:val="fr-FR"/>
        </w:rPr>
        <w:t>Remarques concernant les séances pratiques et les exercices</w:t>
      </w:r>
    </w:p>
    <w:p w14:paraId="52193A33" w14:textId="77777777" w:rsidR="00E41924" w:rsidRPr="00E41924" w:rsidRDefault="00E41924" w:rsidP="00E41924">
      <w:pPr>
        <w:rPr>
          <w:lang w:val="fr-FR"/>
        </w:rPr>
      </w:pPr>
    </w:p>
    <w:p w14:paraId="60D9D6CB" w14:textId="77777777" w:rsidR="003B6CDE" w:rsidRPr="00394BE7" w:rsidRDefault="00000000" w:rsidP="00394BE7">
      <w:pPr>
        <w:jc w:val="both"/>
        <w:rPr>
          <w:rFonts w:ascii="Times New Roman" w:hAnsi="Times New Roman" w:cs="Times New Roman"/>
          <w:sz w:val="24"/>
          <w:szCs w:val="24"/>
          <w:lang w:val="fr-FR"/>
        </w:rPr>
      </w:pPr>
      <w:r w:rsidRPr="00394BE7">
        <w:rPr>
          <w:rFonts w:ascii="Times New Roman" w:hAnsi="Times New Roman" w:cs="Times New Roman"/>
          <w:sz w:val="24"/>
          <w:szCs w:val="24"/>
          <w:lang w:val="fr-FR"/>
        </w:rPr>
        <w:t>Les exercices réalisés en TP ont permis de bien comprendre :</w:t>
      </w:r>
    </w:p>
    <w:p w14:paraId="4EFB8F53" w14:textId="77777777" w:rsidR="007927CB" w:rsidRDefault="00000000" w:rsidP="00394BE7">
      <w:pPr>
        <w:pStyle w:val="Paragraphedeliste"/>
        <w:numPr>
          <w:ilvl w:val="0"/>
          <w:numId w:val="15"/>
        </w:numPr>
        <w:jc w:val="both"/>
        <w:rPr>
          <w:rFonts w:ascii="Times New Roman" w:hAnsi="Times New Roman" w:cs="Times New Roman"/>
          <w:sz w:val="24"/>
          <w:szCs w:val="24"/>
          <w:lang w:val="fr-FR"/>
        </w:rPr>
      </w:pPr>
      <w:r w:rsidRPr="007927CB">
        <w:rPr>
          <w:rFonts w:ascii="Times New Roman" w:hAnsi="Times New Roman" w:cs="Times New Roman"/>
          <w:sz w:val="24"/>
          <w:szCs w:val="24"/>
          <w:lang w:val="fr-FR"/>
        </w:rPr>
        <w:t>Les techniques de manipulation des fichiers images et des métadonnées</w:t>
      </w:r>
    </w:p>
    <w:p w14:paraId="451CEB0A" w14:textId="77777777" w:rsidR="007927CB" w:rsidRDefault="00000000" w:rsidP="00394BE7">
      <w:pPr>
        <w:pStyle w:val="Paragraphedeliste"/>
        <w:numPr>
          <w:ilvl w:val="0"/>
          <w:numId w:val="15"/>
        </w:numPr>
        <w:jc w:val="both"/>
        <w:rPr>
          <w:rFonts w:ascii="Times New Roman" w:hAnsi="Times New Roman" w:cs="Times New Roman"/>
          <w:sz w:val="24"/>
          <w:szCs w:val="24"/>
          <w:lang w:val="fr-FR"/>
        </w:rPr>
      </w:pPr>
      <w:r w:rsidRPr="007927CB">
        <w:rPr>
          <w:rFonts w:ascii="Times New Roman" w:hAnsi="Times New Roman" w:cs="Times New Roman"/>
          <w:sz w:val="24"/>
          <w:szCs w:val="24"/>
          <w:lang w:val="fr-FR"/>
        </w:rPr>
        <w:t xml:space="preserve">L’utilisation des librairies de data science (Pandas, </w:t>
      </w:r>
      <w:proofErr w:type="spellStart"/>
      <w:r w:rsidRPr="007927CB">
        <w:rPr>
          <w:rFonts w:ascii="Times New Roman" w:hAnsi="Times New Roman" w:cs="Times New Roman"/>
          <w:sz w:val="24"/>
          <w:szCs w:val="24"/>
          <w:lang w:val="fr-FR"/>
        </w:rPr>
        <w:t>Scikit-learn</w:t>
      </w:r>
      <w:proofErr w:type="spellEnd"/>
      <w:r w:rsidRPr="007927CB">
        <w:rPr>
          <w:rFonts w:ascii="Times New Roman" w:hAnsi="Times New Roman" w:cs="Times New Roman"/>
          <w:sz w:val="24"/>
          <w:szCs w:val="24"/>
          <w:lang w:val="fr-FR"/>
        </w:rPr>
        <w:t xml:space="preserve">, </w:t>
      </w:r>
      <w:proofErr w:type="spellStart"/>
      <w:r w:rsidRPr="007927CB">
        <w:rPr>
          <w:rFonts w:ascii="Times New Roman" w:hAnsi="Times New Roman" w:cs="Times New Roman"/>
          <w:sz w:val="24"/>
          <w:szCs w:val="24"/>
          <w:lang w:val="fr-FR"/>
        </w:rPr>
        <w:t>Seaborn</w:t>
      </w:r>
      <w:proofErr w:type="spellEnd"/>
      <w:r w:rsidRPr="007927CB">
        <w:rPr>
          <w:rFonts w:ascii="Times New Roman" w:hAnsi="Times New Roman" w:cs="Times New Roman"/>
          <w:sz w:val="24"/>
          <w:szCs w:val="24"/>
          <w:lang w:val="fr-FR"/>
        </w:rPr>
        <w:t>)</w:t>
      </w:r>
    </w:p>
    <w:p w14:paraId="59722E37" w14:textId="553DF640" w:rsidR="003B6CDE" w:rsidRPr="007927CB" w:rsidRDefault="00000000" w:rsidP="00394BE7">
      <w:pPr>
        <w:pStyle w:val="Paragraphedeliste"/>
        <w:numPr>
          <w:ilvl w:val="0"/>
          <w:numId w:val="15"/>
        </w:numPr>
        <w:jc w:val="both"/>
        <w:rPr>
          <w:rFonts w:ascii="Times New Roman" w:hAnsi="Times New Roman" w:cs="Times New Roman"/>
          <w:sz w:val="24"/>
          <w:szCs w:val="24"/>
          <w:lang w:val="fr-FR"/>
        </w:rPr>
      </w:pPr>
      <w:r w:rsidRPr="007927CB">
        <w:rPr>
          <w:rFonts w:ascii="Times New Roman" w:hAnsi="Times New Roman" w:cs="Times New Roman"/>
          <w:sz w:val="24"/>
          <w:szCs w:val="24"/>
          <w:lang w:val="fr-FR"/>
        </w:rPr>
        <w:t>La structuration des modules de traitement en plusieurs étapes</w:t>
      </w:r>
    </w:p>
    <w:p w14:paraId="0C63E55A" w14:textId="77777777" w:rsidR="003B6CDE" w:rsidRDefault="00000000" w:rsidP="00394BE7">
      <w:pPr>
        <w:pStyle w:val="Titre1"/>
        <w:jc w:val="both"/>
        <w:rPr>
          <w:rFonts w:ascii="Times New Roman" w:hAnsi="Times New Roman" w:cs="Times New Roman"/>
          <w:color w:val="auto"/>
          <w:sz w:val="24"/>
          <w:szCs w:val="24"/>
          <w:lang w:val="fr-FR"/>
        </w:rPr>
      </w:pPr>
      <w:r w:rsidRPr="00394BE7">
        <w:rPr>
          <w:rFonts w:ascii="Times New Roman" w:hAnsi="Times New Roman" w:cs="Times New Roman"/>
          <w:color w:val="auto"/>
          <w:sz w:val="24"/>
          <w:szCs w:val="24"/>
          <w:lang w:val="fr-FR"/>
        </w:rPr>
        <w:t>Conclusion</w:t>
      </w:r>
    </w:p>
    <w:p w14:paraId="302CDD57" w14:textId="77777777" w:rsidR="007927CB" w:rsidRDefault="007927CB" w:rsidP="00394BE7">
      <w:pPr>
        <w:jc w:val="both"/>
        <w:rPr>
          <w:lang w:val="fr-FR"/>
        </w:rPr>
      </w:pPr>
    </w:p>
    <w:p w14:paraId="6F625A5A" w14:textId="187734AF" w:rsidR="003B6CDE" w:rsidRPr="00394BE7" w:rsidRDefault="00000000" w:rsidP="00394BE7">
      <w:pPr>
        <w:jc w:val="both"/>
        <w:rPr>
          <w:rFonts w:ascii="Times New Roman" w:hAnsi="Times New Roman" w:cs="Times New Roman"/>
          <w:sz w:val="24"/>
          <w:szCs w:val="24"/>
          <w:lang w:val="fr-FR"/>
        </w:rPr>
      </w:pPr>
      <w:r w:rsidRPr="00394BE7">
        <w:rPr>
          <w:rFonts w:ascii="Times New Roman" w:hAnsi="Times New Roman" w:cs="Times New Roman"/>
          <w:sz w:val="24"/>
          <w:szCs w:val="24"/>
          <w:lang w:val="fr-FR"/>
        </w:rPr>
        <w:t xml:space="preserve">Ce projet a permis de développer un pipeline complet allant de la collecte des données jusqu’à la recommandation personnalisée. Les outils big data et d’apprentissage machine permettent de construire des systèmes </w:t>
      </w:r>
      <w:proofErr w:type="spellStart"/>
      <w:r w:rsidRPr="00394BE7">
        <w:rPr>
          <w:rFonts w:ascii="Times New Roman" w:hAnsi="Times New Roman" w:cs="Times New Roman"/>
          <w:sz w:val="24"/>
          <w:szCs w:val="24"/>
          <w:lang w:val="fr-FR"/>
        </w:rPr>
        <w:t>recommandateurs</w:t>
      </w:r>
      <w:proofErr w:type="spellEnd"/>
      <w:r w:rsidRPr="00394BE7">
        <w:rPr>
          <w:rFonts w:ascii="Times New Roman" w:hAnsi="Times New Roman" w:cs="Times New Roman"/>
          <w:sz w:val="24"/>
          <w:szCs w:val="24"/>
          <w:lang w:val="fr-FR"/>
        </w:rPr>
        <w:t xml:space="preserve"> simples mais efficaces, même avec des jeux de données simulés.</w:t>
      </w:r>
    </w:p>
    <w:p w14:paraId="2B31126D" w14:textId="77777777" w:rsidR="003B6CDE" w:rsidRDefault="00000000" w:rsidP="00394BE7">
      <w:pPr>
        <w:pStyle w:val="Titre1"/>
        <w:jc w:val="both"/>
        <w:rPr>
          <w:rFonts w:ascii="Times New Roman" w:hAnsi="Times New Roman" w:cs="Times New Roman"/>
          <w:color w:val="auto"/>
          <w:sz w:val="24"/>
          <w:szCs w:val="24"/>
          <w:lang w:val="fr-FR"/>
        </w:rPr>
      </w:pPr>
      <w:r w:rsidRPr="00394BE7">
        <w:rPr>
          <w:rFonts w:ascii="Times New Roman" w:hAnsi="Times New Roman" w:cs="Times New Roman"/>
          <w:color w:val="auto"/>
          <w:sz w:val="24"/>
          <w:szCs w:val="24"/>
          <w:lang w:val="fr-FR"/>
        </w:rPr>
        <w:t>Bibliographie</w:t>
      </w:r>
    </w:p>
    <w:p w14:paraId="50ED5560" w14:textId="77777777" w:rsidR="004A2FBF" w:rsidRPr="004A2FBF" w:rsidRDefault="004A2FBF" w:rsidP="004A2FBF">
      <w:pPr>
        <w:rPr>
          <w:lang w:val="fr-FR"/>
        </w:rPr>
      </w:pPr>
    </w:p>
    <w:p w14:paraId="5221B696" w14:textId="261BC674" w:rsidR="007927CB" w:rsidRDefault="00000000" w:rsidP="00394BE7">
      <w:pPr>
        <w:pStyle w:val="Paragraphedeliste"/>
        <w:numPr>
          <w:ilvl w:val="0"/>
          <w:numId w:val="16"/>
        </w:numPr>
        <w:jc w:val="both"/>
        <w:rPr>
          <w:rFonts w:ascii="Times New Roman" w:hAnsi="Times New Roman" w:cs="Times New Roman"/>
          <w:sz w:val="24"/>
          <w:szCs w:val="24"/>
          <w:lang w:val="fr-FR"/>
        </w:rPr>
      </w:pPr>
      <w:r w:rsidRPr="007927CB">
        <w:rPr>
          <w:rFonts w:ascii="Times New Roman" w:hAnsi="Times New Roman" w:cs="Times New Roman"/>
          <w:sz w:val="24"/>
          <w:szCs w:val="24"/>
          <w:lang w:val="fr-FR"/>
        </w:rPr>
        <w:t xml:space="preserve">Documentation </w:t>
      </w:r>
      <w:proofErr w:type="spellStart"/>
      <w:r w:rsidRPr="007927CB">
        <w:rPr>
          <w:rFonts w:ascii="Times New Roman" w:hAnsi="Times New Roman" w:cs="Times New Roman"/>
          <w:sz w:val="24"/>
          <w:szCs w:val="24"/>
          <w:lang w:val="fr-FR"/>
        </w:rPr>
        <w:t>Scikit-learn</w:t>
      </w:r>
      <w:proofErr w:type="spellEnd"/>
      <w:r w:rsidRPr="007927CB">
        <w:rPr>
          <w:rFonts w:ascii="Times New Roman" w:hAnsi="Times New Roman" w:cs="Times New Roman"/>
          <w:sz w:val="24"/>
          <w:szCs w:val="24"/>
          <w:lang w:val="fr-FR"/>
        </w:rPr>
        <w:t xml:space="preserve"> : </w:t>
      </w:r>
      <w:hyperlink r:id="rId9" w:history="1">
        <w:r w:rsidR="007927CB" w:rsidRPr="006562A0">
          <w:rPr>
            <w:rStyle w:val="Lienhypertexte"/>
            <w:rFonts w:ascii="Times New Roman" w:hAnsi="Times New Roman" w:cs="Times New Roman"/>
            <w:sz w:val="24"/>
            <w:szCs w:val="24"/>
            <w:lang w:val="fr-FR"/>
          </w:rPr>
          <w:t>https://scikit-learn.org/</w:t>
        </w:r>
      </w:hyperlink>
    </w:p>
    <w:p w14:paraId="7E718814" w14:textId="5602E625" w:rsidR="007927CB" w:rsidRDefault="00000000" w:rsidP="00394BE7">
      <w:pPr>
        <w:pStyle w:val="Paragraphedeliste"/>
        <w:numPr>
          <w:ilvl w:val="0"/>
          <w:numId w:val="16"/>
        </w:numPr>
        <w:jc w:val="both"/>
        <w:rPr>
          <w:rFonts w:ascii="Times New Roman" w:hAnsi="Times New Roman" w:cs="Times New Roman"/>
          <w:sz w:val="24"/>
          <w:szCs w:val="24"/>
          <w:lang w:val="fr-FR"/>
        </w:rPr>
      </w:pPr>
      <w:r w:rsidRPr="007927CB">
        <w:rPr>
          <w:rFonts w:ascii="Times New Roman" w:hAnsi="Times New Roman" w:cs="Times New Roman"/>
          <w:sz w:val="24"/>
          <w:szCs w:val="24"/>
          <w:lang w:val="fr-FR"/>
        </w:rPr>
        <w:t xml:space="preserve">Documentation </w:t>
      </w:r>
      <w:proofErr w:type="spellStart"/>
      <w:r w:rsidRPr="007927CB">
        <w:rPr>
          <w:rFonts w:ascii="Times New Roman" w:hAnsi="Times New Roman" w:cs="Times New Roman"/>
          <w:sz w:val="24"/>
          <w:szCs w:val="24"/>
          <w:lang w:val="fr-FR"/>
        </w:rPr>
        <w:t>Pillow</w:t>
      </w:r>
      <w:proofErr w:type="spellEnd"/>
      <w:r w:rsidRPr="007927CB">
        <w:rPr>
          <w:rFonts w:ascii="Times New Roman" w:hAnsi="Times New Roman" w:cs="Times New Roman"/>
          <w:sz w:val="24"/>
          <w:szCs w:val="24"/>
          <w:lang w:val="fr-FR"/>
        </w:rPr>
        <w:t xml:space="preserve"> : </w:t>
      </w:r>
      <w:hyperlink r:id="rId10" w:history="1">
        <w:r w:rsidR="007927CB" w:rsidRPr="006562A0">
          <w:rPr>
            <w:rStyle w:val="Lienhypertexte"/>
            <w:rFonts w:ascii="Times New Roman" w:hAnsi="Times New Roman" w:cs="Times New Roman"/>
            <w:sz w:val="24"/>
            <w:szCs w:val="24"/>
            <w:lang w:val="fr-FR"/>
          </w:rPr>
          <w:t>https://pillow.readthedocs.io/</w:t>
        </w:r>
      </w:hyperlink>
    </w:p>
    <w:p w14:paraId="0C8B6D08" w14:textId="20FC812B" w:rsidR="007927CB" w:rsidRDefault="00000000" w:rsidP="00394BE7">
      <w:pPr>
        <w:pStyle w:val="Paragraphedeliste"/>
        <w:numPr>
          <w:ilvl w:val="0"/>
          <w:numId w:val="16"/>
        </w:numPr>
        <w:jc w:val="both"/>
        <w:rPr>
          <w:rFonts w:ascii="Times New Roman" w:hAnsi="Times New Roman" w:cs="Times New Roman"/>
          <w:sz w:val="24"/>
          <w:szCs w:val="24"/>
          <w:lang w:val="fr-FR"/>
        </w:rPr>
      </w:pPr>
      <w:proofErr w:type="spellStart"/>
      <w:r w:rsidRPr="007927CB">
        <w:rPr>
          <w:rFonts w:ascii="Times New Roman" w:hAnsi="Times New Roman" w:cs="Times New Roman"/>
          <w:sz w:val="24"/>
          <w:szCs w:val="24"/>
          <w:lang w:val="fr-FR"/>
        </w:rPr>
        <w:t>Pexels</w:t>
      </w:r>
      <w:proofErr w:type="spellEnd"/>
      <w:r w:rsidRPr="007927CB">
        <w:rPr>
          <w:rFonts w:ascii="Times New Roman" w:hAnsi="Times New Roman" w:cs="Times New Roman"/>
          <w:sz w:val="24"/>
          <w:szCs w:val="24"/>
          <w:lang w:val="fr-FR"/>
        </w:rPr>
        <w:t xml:space="preserve"> API : </w:t>
      </w:r>
      <w:hyperlink r:id="rId11" w:history="1">
        <w:r w:rsidR="007927CB" w:rsidRPr="006562A0">
          <w:rPr>
            <w:rStyle w:val="Lienhypertexte"/>
            <w:rFonts w:ascii="Times New Roman" w:hAnsi="Times New Roman" w:cs="Times New Roman"/>
            <w:sz w:val="24"/>
            <w:szCs w:val="24"/>
            <w:lang w:val="fr-FR"/>
          </w:rPr>
          <w:t>https://www.pexels.com/api/</w:t>
        </w:r>
      </w:hyperlink>
    </w:p>
    <w:p w14:paraId="39A6C275" w14:textId="4B588094" w:rsidR="003B6CDE" w:rsidRDefault="00000000" w:rsidP="00394BE7">
      <w:pPr>
        <w:pStyle w:val="Paragraphedeliste"/>
        <w:numPr>
          <w:ilvl w:val="0"/>
          <w:numId w:val="16"/>
        </w:numPr>
        <w:jc w:val="both"/>
        <w:rPr>
          <w:rFonts w:ascii="Times New Roman" w:hAnsi="Times New Roman" w:cs="Times New Roman"/>
          <w:sz w:val="24"/>
          <w:szCs w:val="24"/>
          <w:lang w:val="fr-FR"/>
        </w:rPr>
      </w:pPr>
      <w:r w:rsidRPr="007927CB">
        <w:rPr>
          <w:rFonts w:ascii="Times New Roman" w:hAnsi="Times New Roman" w:cs="Times New Roman"/>
          <w:sz w:val="24"/>
          <w:szCs w:val="24"/>
          <w:lang w:val="fr-FR"/>
        </w:rPr>
        <w:t xml:space="preserve">Wikipédia : EXIF </w:t>
      </w:r>
      <w:hyperlink r:id="rId12" w:history="1">
        <w:r w:rsidR="007927CB" w:rsidRPr="006562A0">
          <w:rPr>
            <w:rStyle w:val="Lienhypertexte"/>
            <w:rFonts w:ascii="Times New Roman" w:hAnsi="Times New Roman" w:cs="Times New Roman"/>
            <w:sz w:val="24"/>
            <w:szCs w:val="24"/>
            <w:lang w:val="fr-FR"/>
          </w:rPr>
          <w:t>https://en.wikipedia.org/wiki/Exif</w:t>
        </w:r>
      </w:hyperlink>
    </w:p>
    <w:p w14:paraId="4D7ECEDB" w14:textId="77777777" w:rsidR="003B6CDE" w:rsidRDefault="00000000" w:rsidP="00394BE7">
      <w:pPr>
        <w:pStyle w:val="Titre1"/>
        <w:jc w:val="both"/>
        <w:rPr>
          <w:rFonts w:ascii="Times New Roman" w:hAnsi="Times New Roman" w:cs="Times New Roman"/>
          <w:color w:val="auto"/>
          <w:sz w:val="24"/>
          <w:szCs w:val="24"/>
          <w:lang w:val="fr-FR"/>
        </w:rPr>
      </w:pPr>
      <w:r w:rsidRPr="00394BE7">
        <w:rPr>
          <w:rFonts w:ascii="Times New Roman" w:hAnsi="Times New Roman" w:cs="Times New Roman"/>
          <w:color w:val="auto"/>
          <w:sz w:val="24"/>
          <w:szCs w:val="24"/>
          <w:lang w:val="fr-FR"/>
        </w:rPr>
        <w:t>Fichiers joints</w:t>
      </w:r>
    </w:p>
    <w:p w14:paraId="2FD0BBD4" w14:textId="77777777" w:rsidR="004A2FBF" w:rsidRPr="004A2FBF" w:rsidRDefault="004A2FBF" w:rsidP="004A2FBF">
      <w:pPr>
        <w:rPr>
          <w:lang w:val="fr-FR"/>
        </w:rPr>
      </w:pPr>
    </w:p>
    <w:p w14:paraId="14D284EC" w14:textId="77777777" w:rsidR="003B6CDE" w:rsidRPr="00394BE7" w:rsidRDefault="00000000" w:rsidP="00394BE7">
      <w:pPr>
        <w:jc w:val="both"/>
        <w:rPr>
          <w:rFonts w:ascii="Times New Roman" w:hAnsi="Times New Roman" w:cs="Times New Roman"/>
          <w:sz w:val="24"/>
          <w:szCs w:val="24"/>
          <w:lang w:val="fr-FR"/>
        </w:rPr>
      </w:pPr>
      <w:r w:rsidRPr="00394BE7">
        <w:rPr>
          <w:rFonts w:ascii="Times New Roman" w:hAnsi="Times New Roman" w:cs="Times New Roman"/>
          <w:sz w:val="24"/>
          <w:szCs w:val="24"/>
          <w:lang w:val="fr-FR"/>
        </w:rPr>
        <w:t>Lien GitHub du projet : (à compléter)</w:t>
      </w:r>
    </w:p>
    <w:p w14:paraId="6B4211A5" w14:textId="77777777" w:rsidR="003B6CDE" w:rsidRPr="00394BE7" w:rsidRDefault="00000000" w:rsidP="00394BE7">
      <w:pPr>
        <w:jc w:val="both"/>
        <w:rPr>
          <w:rFonts w:ascii="Times New Roman" w:hAnsi="Times New Roman" w:cs="Times New Roman"/>
          <w:sz w:val="24"/>
          <w:szCs w:val="24"/>
          <w:lang w:val="fr-FR"/>
        </w:rPr>
      </w:pPr>
      <w:r w:rsidRPr="00394BE7">
        <w:rPr>
          <w:rFonts w:ascii="Times New Roman" w:hAnsi="Times New Roman" w:cs="Times New Roman"/>
          <w:sz w:val="24"/>
          <w:szCs w:val="24"/>
          <w:lang w:val="fr-FR"/>
        </w:rPr>
        <w:t>Sources des images : (à compléter)</w:t>
      </w:r>
    </w:p>
    <w:p w14:paraId="60ABE4D2" w14:textId="77777777" w:rsidR="003B6CDE" w:rsidRPr="00394BE7" w:rsidRDefault="00000000" w:rsidP="00394BE7">
      <w:pPr>
        <w:jc w:val="both"/>
        <w:rPr>
          <w:rFonts w:ascii="Times New Roman" w:hAnsi="Times New Roman" w:cs="Times New Roman"/>
          <w:sz w:val="24"/>
          <w:szCs w:val="24"/>
          <w:lang w:val="fr-FR"/>
        </w:rPr>
      </w:pPr>
      <w:r w:rsidRPr="00394BE7">
        <w:rPr>
          <w:rFonts w:ascii="Times New Roman" w:hAnsi="Times New Roman" w:cs="Times New Roman"/>
          <w:sz w:val="24"/>
          <w:szCs w:val="24"/>
          <w:lang w:val="fr-FR"/>
        </w:rPr>
        <w:t>Notebook de projet : Dieudonné_Projet2_Big_Data.ipynb</w:t>
      </w:r>
    </w:p>
    <w:sectPr w:rsidR="003B6CDE" w:rsidRPr="00394B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04A3DCD"/>
    <w:multiLevelType w:val="hybridMultilevel"/>
    <w:tmpl w:val="50D2FCE0"/>
    <w:lvl w:ilvl="0" w:tplc="5CAC94E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1366B1E"/>
    <w:multiLevelType w:val="hybridMultilevel"/>
    <w:tmpl w:val="34A89174"/>
    <w:lvl w:ilvl="0" w:tplc="5CAC94E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6E9297B"/>
    <w:multiLevelType w:val="hybridMultilevel"/>
    <w:tmpl w:val="12E6797E"/>
    <w:lvl w:ilvl="0" w:tplc="5CAC94E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A836493"/>
    <w:multiLevelType w:val="hybridMultilevel"/>
    <w:tmpl w:val="3500CF80"/>
    <w:lvl w:ilvl="0" w:tplc="5CAC94E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14E0E92"/>
    <w:multiLevelType w:val="hybridMultilevel"/>
    <w:tmpl w:val="51E29C78"/>
    <w:lvl w:ilvl="0" w:tplc="5CAC94E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6A0200E"/>
    <w:multiLevelType w:val="hybridMultilevel"/>
    <w:tmpl w:val="D28E41E8"/>
    <w:lvl w:ilvl="0" w:tplc="5CAC94E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0076159"/>
    <w:multiLevelType w:val="hybridMultilevel"/>
    <w:tmpl w:val="9ABA6BC8"/>
    <w:lvl w:ilvl="0" w:tplc="5CAC94E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5182428"/>
    <w:multiLevelType w:val="hybridMultilevel"/>
    <w:tmpl w:val="7F4E7894"/>
    <w:lvl w:ilvl="0" w:tplc="5CAC94E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CEA17DA"/>
    <w:multiLevelType w:val="hybridMultilevel"/>
    <w:tmpl w:val="7248BF76"/>
    <w:lvl w:ilvl="0" w:tplc="5CAC94E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B956115"/>
    <w:multiLevelType w:val="hybridMultilevel"/>
    <w:tmpl w:val="3F46E072"/>
    <w:lvl w:ilvl="0" w:tplc="5CAC94E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03412428">
    <w:abstractNumId w:val="8"/>
  </w:num>
  <w:num w:numId="2" w16cid:durableId="1198741259">
    <w:abstractNumId w:val="6"/>
  </w:num>
  <w:num w:numId="3" w16cid:durableId="353729574">
    <w:abstractNumId w:val="5"/>
  </w:num>
  <w:num w:numId="4" w16cid:durableId="1260017845">
    <w:abstractNumId w:val="4"/>
  </w:num>
  <w:num w:numId="5" w16cid:durableId="475606323">
    <w:abstractNumId w:val="7"/>
  </w:num>
  <w:num w:numId="6" w16cid:durableId="290092085">
    <w:abstractNumId w:val="3"/>
  </w:num>
  <w:num w:numId="7" w16cid:durableId="1570460840">
    <w:abstractNumId w:val="2"/>
  </w:num>
  <w:num w:numId="8" w16cid:durableId="1280143769">
    <w:abstractNumId w:val="1"/>
  </w:num>
  <w:num w:numId="9" w16cid:durableId="712122390">
    <w:abstractNumId w:val="0"/>
  </w:num>
  <w:num w:numId="10" w16cid:durableId="1017582233">
    <w:abstractNumId w:val="12"/>
  </w:num>
  <w:num w:numId="11" w16cid:durableId="2038307166">
    <w:abstractNumId w:val="17"/>
  </w:num>
  <w:num w:numId="12" w16cid:durableId="486670931">
    <w:abstractNumId w:val="14"/>
  </w:num>
  <w:num w:numId="13" w16cid:durableId="1220900120">
    <w:abstractNumId w:val="18"/>
  </w:num>
  <w:num w:numId="14" w16cid:durableId="803347596">
    <w:abstractNumId w:val="16"/>
  </w:num>
  <w:num w:numId="15" w16cid:durableId="1180389197">
    <w:abstractNumId w:val="9"/>
  </w:num>
  <w:num w:numId="16" w16cid:durableId="2039234945">
    <w:abstractNumId w:val="13"/>
  </w:num>
  <w:num w:numId="17" w16cid:durableId="2074310665">
    <w:abstractNumId w:val="15"/>
  </w:num>
  <w:num w:numId="18" w16cid:durableId="364256908">
    <w:abstractNumId w:val="10"/>
  </w:num>
  <w:num w:numId="19" w16cid:durableId="5996013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044D9"/>
    <w:rsid w:val="002202CB"/>
    <w:rsid w:val="0029639D"/>
    <w:rsid w:val="00326F90"/>
    <w:rsid w:val="00394BE7"/>
    <w:rsid w:val="003B6CDE"/>
    <w:rsid w:val="004857EA"/>
    <w:rsid w:val="004A2FBF"/>
    <w:rsid w:val="00634F37"/>
    <w:rsid w:val="00717F68"/>
    <w:rsid w:val="00785221"/>
    <w:rsid w:val="007927CB"/>
    <w:rsid w:val="0082302E"/>
    <w:rsid w:val="008567D5"/>
    <w:rsid w:val="00A452C0"/>
    <w:rsid w:val="00AA1D8D"/>
    <w:rsid w:val="00B47730"/>
    <w:rsid w:val="00CB0664"/>
    <w:rsid w:val="00DA3B4E"/>
    <w:rsid w:val="00DA3BB5"/>
    <w:rsid w:val="00E41924"/>
    <w:rsid w:val="00F9413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51D28A"/>
  <w14:defaultImageDpi w14:val="300"/>
  <w15:docId w15:val="{D93F1210-C7BE-4754-AF9B-630CEB321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Lienhypertexte">
    <w:name w:val="Hyperlink"/>
    <w:basedOn w:val="Policepardfaut"/>
    <w:uiPriority w:val="99"/>
    <w:unhideWhenUsed/>
    <w:rsid w:val="00634F37"/>
    <w:rPr>
      <w:color w:val="0000FF" w:themeColor="hyperlink"/>
      <w:u w:val="single"/>
    </w:rPr>
  </w:style>
  <w:style w:type="character" w:styleId="Mentionnonrsolue">
    <w:name w:val="Unresolved Mention"/>
    <w:basedOn w:val="Policepardfaut"/>
    <w:uiPriority w:val="99"/>
    <w:semiHidden/>
    <w:unhideWhenUsed/>
    <w:rsid w:val="00634F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plash.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ixabay.com" TargetMode="External"/><Relationship Id="rId12" Type="http://schemas.openxmlformats.org/officeDocument/2006/relationships/hyperlink" Target="https://en.wikipedia.org/wiki/Exi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exels.com" TargetMode="External"/><Relationship Id="rId11" Type="http://schemas.openxmlformats.org/officeDocument/2006/relationships/hyperlink" Target="https://www.pexels.com/api/" TargetMode="External"/><Relationship Id="rId5" Type="http://schemas.openxmlformats.org/officeDocument/2006/relationships/webSettings" Target="webSettings.xml"/><Relationship Id="rId10" Type="http://schemas.openxmlformats.org/officeDocument/2006/relationships/hyperlink" Target="https://pillow.readthedocs.io/" TargetMode="External"/><Relationship Id="rId4" Type="http://schemas.openxmlformats.org/officeDocument/2006/relationships/settings" Target="settings.xml"/><Relationship Id="rId9" Type="http://schemas.openxmlformats.org/officeDocument/2006/relationships/hyperlink" Target="https://scikit-learn.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582</Words>
  <Characters>3201</Characters>
  <Application>Microsoft Office Word</Application>
  <DocSecurity>0</DocSecurity>
  <Lines>26</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3776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Dieudonné mununga</cp:lastModifiedBy>
  <cp:revision>14</cp:revision>
  <dcterms:created xsi:type="dcterms:W3CDTF">2025-06-17T08:07:00Z</dcterms:created>
  <dcterms:modified xsi:type="dcterms:W3CDTF">2025-06-22T08:05:00Z</dcterms:modified>
  <cp:category/>
</cp:coreProperties>
</file>